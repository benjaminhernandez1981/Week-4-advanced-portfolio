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000000" w:space="0" w:sz="8" w:val="single"/>
          <w:left w:space="0" w:sz="0" w:val="nil"/>
          <w:bottom w:color="000000" w:space="6" w:sz="8" w:val="single"/>
          <w:right w:space="0" w:sz="0" w:val="nil"/>
          <w:between w:space="0" w:sz="0" w:val="nil"/>
        </w:pBdr>
        <w:spacing w:line="240" w:lineRule="auto"/>
        <w:jc w:val="center"/>
        <w:rPr>
          <w:b w:val="1"/>
          <w:smallCaps w:val="1"/>
          <w:color w:val="0070c0"/>
          <w:sz w:val="48"/>
          <w:szCs w:val="48"/>
        </w:rPr>
      </w:pPr>
      <w:r w:rsidDel="00000000" w:rsidR="00000000" w:rsidRPr="00000000">
        <w:rPr>
          <w:b w:val="1"/>
          <w:smallCaps w:val="1"/>
          <w:color w:val="0070c0"/>
          <w:sz w:val="48"/>
          <w:szCs w:val="48"/>
          <w:rtl w:val="0"/>
        </w:rPr>
        <w:t xml:space="preserve">Benjamin Hernandez</w:t>
      </w:r>
    </w:p>
    <w:p w:rsidR="00000000" w:rsidDel="00000000" w:rsidP="00000000" w:rsidRDefault="00000000" w:rsidRPr="00000000" w14:paraId="00000002">
      <w:pPr>
        <w:pBdr>
          <w:top w:color="000000" w:space="0" w:sz="24" w:val="single"/>
          <w:left w:space="0" w:sz="0" w:val="nil"/>
          <w:bottom w:space="0" w:sz="0" w:val="nil"/>
          <w:right w:space="0" w:sz="0" w:val="nil"/>
          <w:between w:space="0" w:sz="0" w:val="nil"/>
        </w:pBdr>
        <w:spacing w:before="40" w:line="240" w:lineRule="auto"/>
        <w:rPr>
          <w:color w:val="000000"/>
          <w:sz w:val="2"/>
          <w:szCs w:val="2"/>
        </w:rPr>
      </w:pPr>
      <w:r w:rsidDel="00000000" w:rsidR="00000000" w:rsidRPr="00000000">
        <w:rPr>
          <w:color w:val="000000"/>
          <w:sz w:val="2"/>
          <w:szCs w:val="2"/>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rPr>
          <w:color w:val="000000"/>
          <w:sz w:val="2"/>
          <w:szCs w:val="2"/>
        </w:rPr>
      </w:pPr>
      <w:r w:rsidDel="00000000" w:rsidR="00000000" w:rsidRPr="00000000">
        <w:rPr>
          <w:color w:val="000000"/>
          <w:sz w:val="2"/>
          <w:szCs w:val="2"/>
          <w:rtl w:val="0"/>
        </w:rPr>
        <w:t xml:space="preserve"> </w:t>
      </w:r>
    </w:p>
    <w:p w:rsidR="00000000" w:rsidDel="00000000" w:rsidP="00000000" w:rsidRDefault="00000000" w:rsidRPr="00000000" w14:paraId="00000004">
      <w:pPr>
        <w:pBdr>
          <w:top w:space="0" w:sz="0" w:val="nil"/>
          <w:left w:space="0" w:sz="0" w:val="nil"/>
          <w:bottom w:color="000000" w:space="10" w:sz="0" w:val="none"/>
          <w:right w:space="0" w:sz="0" w:val="nil"/>
          <w:between w:space="0" w:sz="0" w:val="nil"/>
        </w:pBdr>
        <w:spacing w:before="100" w:line="240" w:lineRule="auto"/>
        <w:jc w:val="center"/>
        <w:rPr>
          <w:color w:val="000000"/>
          <w:sz w:val="22"/>
          <w:szCs w:val="22"/>
        </w:rPr>
      </w:pPr>
      <w:r w:rsidDel="00000000" w:rsidR="00000000" w:rsidRPr="00000000">
        <w:rPr>
          <w:color w:val="000000"/>
          <w:sz w:val="22"/>
          <w:szCs w:val="22"/>
          <w:rtl w:val="0"/>
        </w:rPr>
        <w:t xml:space="preserve">San Antonio, TX 78228 ♦ (210) 317-8304 ♦ benjamineric2005@gmail.com </w:t>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leader="none" w:pos="3584"/>
          <w:tab w:val="left" w:leader="none" w:pos="11160"/>
        </w:tabs>
        <w:spacing w:line="240" w:lineRule="auto"/>
        <w:jc w:val="center"/>
        <w:rPr>
          <w:smallCaps w:val="1"/>
          <w:color w:val="000000"/>
        </w:rPr>
      </w:pPr>
      <w:r w:rsidDel="00000000" w:rsidR="00000000" w:rsidRPr="00000000">
        <w:rPr>
          <w:smallCaps w:val="1"/>
          <w:color w:val="000000"/>
          <w:rtl w:val="0"/>
        </w:rPr>
        <w:t xml:space="preserve"> </w:t>
      </w:r>
      <w:r w:rsidDel="00000000" w:rsidR="00000000" w:rsidRPr="00000000">
        <w:rPr>
          <w:strike w:val="1"/>
          <w:color w:val="000000"/>
          <w:sz w:val="36"/>
          <w:szCs w:val="36"/>
          <w:rtl w:val="0"/>
        </w:rPr>
        <w:tab/>
      </w:r>
      <w:r w:rsidDel="00000000" w:rsidR="00000000" w:rsidRPr="00000000">
        <w:rPr>
          <w:smallCaps w:val="1"/>
          <w:color w:val="000000"/>
          <w:sz w:val="36"/>
          <w:szCs w:val="36"/>
          <w:highlight w:val="white"/>
          <w:rtl w:val="0"/>
        </w:rPr>
        <w:t xml:space="preserve">   </w:t>
      </w:r>
      <w:r w:rsidDel="00000000" w:rsidR="00000000" w:rsidRPr="00000000">
        <w:rPr>
          <w:smallCaps w:val="1"/>
          <w:color w:val="0070c0"/>
          <w:sz w:val="36"/>
          <w:szCs w:val="36"/>
          <w:highlight w:val="white"/>
          <w:rtl w:val="0"/>
        </w:rPr>
        <w:t xml:space="preserve">Professional Summary   </w:t>
      </w:r>
      <w:r w:rsidDel="00000000" w:rsidR="00000000" w:rsidRPr="00000000">
        <w:rPr>
          <w:strike w:val="1"/>
          <w:color w:val="000000"/>
          <w:sz w:val="36"/>
          <w:szCs w:val="36"/>
          <w:rtl w:val="0"/>
        </w:rPr>
        <w:tab/>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40" w:lineRule="auto"/>
        <w:rPr>
          <w:color w:val="000000"/>
          <w:sz w:val="22"/>
          <w:szCs w:val="22"/>
        </w:rPr>
      </w:pPr>
      <w:r w:rsidDel="00000000" w:rsidR="00000000" w:rsidRPr="00000000">
        <w:rPr>
          <w:color w:val="000000"/>
          <w:sz w:val="22"/>
          <w:szCs w:val="22"/>
          <w:rtl w:val="0"/>
        </w:rPr>
        <w:t xml:space="preserve">With over </w:t>
      </w:r>
      <w:r w:rsidDel="00000000" w:rsidR="00000000" w:rsidRPr="00000000">
        <w:rPr>
          <w:sz w:val="22"/>
          <w:szCs w:val="22"/>
          <w:rtl w:val="0"/>
        </w:rPr>
        <w:t xml:space="preserve">9</w:t>
      </w:r>
      <w:r w:rsidDel="00000000" w:rsidR="00000000" w:rsidRPr="00000000">
        <w:rPr>
          <w:color w:val="000000"/>
          <w:sz w:val="22"/>
          <w:szCs w:val="22"/>
          <w:rtl w:val="0"/>
        </w:rPr>
        <w:t xml:space="preserve"> years of experience in the IT industry, I have acquired </w:t>
      </w:r>
      <w:r w:rsidDel="00000000" w:rsidR="00000000" w:rsidRPr="00000000">
        <w:rPr>
          <w:sz w:val="22"/>
          <w:szCs w:val="22"/>
          <w:rtl w:val="0"/>
        </w:rPr>
        <w:t xml:space="preserve">many years of </w:t>
      </w:r>
      <w:r w:rsidDel="00000000" w:rsidR="00000000" w:rsidRPr="00000000">
        <w:rPr>
          <w:color w:val="000000"/>
          <w:sz w:val="22"/>
          <w:szCs w:val="22"/>
          <w:rtl w:val="0"/>
        </w:rPr>
        <w:t xml:space="preserve"> </w:t>
      </w:r>
      <w:r w:rsidDel="00000000" w:rsidR="00000000" w:rsidRPr="00000000">
        <w:rPr>
          <w:sz w:val="22"/>
          <w:szCs w:val="22"/>
          <w:rtl w:val="0"/>
        </w:rPr>
        <w:t xml:space="preserve">hands-on and</w:t>
      </w:r>
      <w:r w:rsidDel="00000000" w:rsidR="00000000" w:rsidRPr="00000000">
        <w:rPr>
          <w:color w:val="000000"/>
          <w:sz w:val="22"/>
          <w:szCs w:val="22"/>
          <w:rtl w:val="0"/>
        </w:rPr>
        <w:t xml:space="preserve"> technical project management knowledge </w:t>
      </w:r>
      <w:r w:rsidDel="00000000" w:rsidR="00000000" w:rsidRPr="00000000">
        <w:rPr>
          <w:sz w:val="22"/>
          <w:szCs w:val="22"/>
          <w:rtl w:val="0"/>
        </w:rPr>
        <w:t xml:space="preserve">with </w:t>
      </w:r>
      <w:r w:rsidDel="00000000" w:rsidR="00000000" w:rsidRPr="00000000">
        <w:rPr>
          <w:color w:val="000000"/>
          <w:sz w:val="22"/>
          <w:szCs w:val="22"/>
          <w:rtl w:val="0"/>
        </w:rPr>
        <w:t xml:space="preserve">a clear understanding of management duties and responsibilities. My current objective is to apply my </w:t>
      </w:r>
      <w:r w:rsidDel="00000000" w:rsidR="00000000" w:rsidRPr="00000000">
        <w:rPr>
          <w:sz w:val="22"/>
          <w:szCs w:val="22"/>
          <w:rtl w:val="0"/>
        </w:rPr>
        <w:t xml:space="preserve">leadership skills</w:t>
      </w:r>
      <w:r w:rsidDel="00000000" w:rsidR="00000000" w:rsidRPr="00000000">
        <w:rPr>
          <w:color w:val="000000"/>
          <w:sz w:val="22"/>
          <w:szCs w:val="22"/>
          <w:rtl w:val="0"/>
        </w:rPr>
        <w:t xml:space="preserve">, organizational skills, and project management skills to help in continuing to lead technology departments </w:t>
      </w:r>
      <w:r w:rsidDel="00000000" w:rsidR="00000000" w:rsidRPr="00000000">
        <w:rPr>
          <w:sz w:val="22"/>
          <w:szCs w:val="22"/>
          <w:rtl w:val="0"/>
        </w:rPr>
        <w:t xml:space="preserve">mission statement </w:t>
      </w:r>
      <w:r w:rsidDel="00000000" w:rsidR="00000000" w:rsidRPr="00000000">
        <w:rPr>
          <w:color w:val="000000"/>
          <w:sz w:val="22"/>
          <w:szCs w:val="22"/>
          <w:rtl w:val="0"/>
        </w:rPr>
        <w:t xml:space="preserve">and core values for future successful years to come.</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40" w:lineRule="auto"/>
        <w:rPr>
          <w:color w:val="000000"/>
          <w:sz w:val="22"/>
          <w:szCs w:val="2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leader="none" w:pos="4948"/>
          <w:tab w:val="left" w:leader="none" w:pos="11160"/>
        </w:tabs>
        <w:spacing w:line="240" w:lineRule="auto"/>
        <w:jc w:val="center"/>
        <w:rPr>
          <w:smallCaps w:val="1"/>
          <w:color w:val="000000"/>
        </w:rPr>
      </w:pPr>
      <w:r w:rsidDel="00000000" w:rsidR="00000000" w:rsidRPr="00000000">
        <w:rPr>
          <w:smallCaps w:val="1"/>
          <w:color w:val="000000"/>
          <w:rtl w:val="0"/>
        </w:rPr>
        <w:t xml:space="preserve"> </w:t>
      </w:r>
      <w:r w:rsidDel="00000000" w:rsidR="00000000" w:rsidRPr="00000000">
        <w:rPr>
          <w:strike w:val="1"/>
          <w:color w:val="000000"/>
          <w:sz w:val="36"/>
          <w:szCs w:val="36"/>
          <w:rtl w:val="0"/>
        </w:rPr>
        <w:tab/>
      </w:r>
      <w:r w:rsidDel="00000000" w:rsidR="00000000" w:rsidRPr="00000000">
        <w:rPr>
          <w:smallCaps w:val="1"/>
          <w:color w:val="000000"/>
          <w:sz w:val="36"/>
          <w:szCs w:val="36"/>
          <w:highlight w:val="white"/>
          <w:rtl w:val="0"/>
        </w:rPr>
        <w:t xml:space="preserve">   </w:t>
      </w:r>
      <w:r w:rsidDel="00000000" w:rsidR="00000000" w:rsidRPr="00000000">
        <w:rPr>
          <w:smallCaps w:val="1"/>
          <w:color w:val="0070c0"/>
          <w:sz w:val="36"/>
          <w:szCs w:val="36"/>
          <w:highlight w:val="white"/>
          <w:rtl w:val="0"/>
        </w:rPr>
        <w:t xml:space="preserve">Skills   </w:t>
      </w:r>
      <w:r w:rsidDel="00000000" w:rsidR="00000000" w:rsidRPr="00000000">
        <w:rPr>
          <w:strike w:val="1"/>
          <w:color w:val="000000"/>
          <w:sz w:val="36"/>
          <w:szCs w:val="36"/>
          <w:rtl w:val="0"/>
        </w:rPr>
        <w:tab/>
      </w:r>
      <w:r w:rsidDel="00000000" w:rsidR="00000000" w:rsidRPr="00000000">
        <w:rPr>
          <w:rtl w:val="0"/>
        </w:rPr>
      </w:r>
    </w:p>
    <w:tbl>
      <w:tblPr>
        <w:tblStyle w:val="Table1"/>
        <w:tblW w:w="11156.0" w:type="dxa"/>
        <w:jc w:val="left"/>
        <w:tblLayout w:type="fixed"/>
        <w:tblLook w:val="0400"/>
      </w:tblPr>
      <w:tblGrid>
        <w:gridCol w:w="5578"/>
        <w:gridCol w:w="5578"/>
        <w:tblGridChange w:id="0">
          <w:tblGrid>
            <w:gridCol w:w="5578"/>
            <w:gridCol w:w="5578"/>
          </w:tblGrid>
        </w:tblGridChange>
      </w:tblGrid>
      <w:tr>
        <w:trPr>
          <w:cantSplit w:val="0"/>
          <w:tblHeader w:val="0"/>
        </w:trPr>
        <w:tc>
          <w:tcPr>
            <w:tcMar>
              <w:top w:w="5.0" w:type="dxa"/>
              <w:left w:w="5.0" w:type="dxa"/>
              <w:bottom w:w="5.0" w:type="dxa"/>
              <w:right w:w="5.0" w:type="dxa"/>
            </w:tcMar>
          </w:tcPr>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color w:val="000000"/>
                <w:rtl w:val="0"/>
              </w:rPr>
              <w:t xml:space="preserve">Application support</w:t>
            </w:r>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color w:val="000000"/>
                <w:rtl w:val="0"/>
              </w:rPr>
              <w:t xml:space="preserve">Strong technical skills</w:t>
            </w:r>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color w:val="000000"/>
                <w:rtl w:val="0"/>
              </w:rPr>
              <w:t xml:space="preserve">Ability to work well under pressure.</w:t>
            </w:r>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color w:val="000000"/>
                <w:rtl w:val="0"/>
              </w:rPr>
              <w:t xml:space="preserve">Attention to detail.</w:t>
            </w:r>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color w:val="000000"/>
                <w:rtl w:val="0"/>
              </w:rPr>
              <w:t xml:space="preserve">Interpersonal and communication skills</w:t>
            </w:r>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color w:val="000000"/>
                <w:rtl w:val="0"/>
              </w:rPr>
              <w:t xml:space="preserve">Organization and time management</w:t>
            </w:r>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color w:val="000000"/>
                <w:rtl w:val="0"/>
              </w:rPr>
              <w:t xml:space="preserve">Team working skills.</w:t>
            </w:r>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color w:val="000000"/>
                <w:rtl w:val="0"/>
              </w:rPr>
              <w:t xml:space="preserve">Management and leadership skills</w:t>
            </w:r>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color w:val="000000"/>
                <w:rtl w:val="0"/>
              </w:rPr>
              <w:t xml:space="preserve">Ability to recognize strength in others and delegate accordingly.</w:t>
            </w:r>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color w:val="000000"/>
                <w:rtl w:val="0"/>
              </w:rPr>
              <w:t xml:space="preserve">Team leadership</w:t>
            </w:r>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color w:val="000000"/>
                <w:rtl w:val="0"/>
              </w:rPr>
              <w:t xml:space="preserve">Conflict resolution</w:t>
            </w:r>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color w:val="000000"/>
                <w:rtl w:val="0"/>
              </w:rPr>
              <w:t xml:space="preserve">Team oversight</w:t>
            </w:r>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rtl w:val="0"/>
              </w:rPr>
              <w:t xml:space="preserve">Hardware Audit Support</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rtl w:val="0"/>
              </w:rPr>
              <w:t xml:space="preserve">Active Directory Support</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rtl w:val="0"/>
              </w:rPr>
              <w:t xml:space="preserve">Migration Support MDMT</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rtl w:val="0"/>
              </w:rPr>
              <w:t xml:space="preserve">Network Diagnostics (WAP/Cisco)</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rtl w:val="0"/>
              </w:rPr>
              <w:t xml:space="preserve">Google Administration Support</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rtl w:val="0"/>
              </w:rPr>
              <w:t xml:space="preserve">Google Administrator I Certified</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rtl w:val="0"/>
              </w:rPr>
              <w:t xml:space="preserve">Ticketing Systems (SysAid/Zendesk Portal/HEAT)</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rtl w:val="0"/>
              </w:rPr>
              <w:t xml:space="preserve">Filewave Support</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rtl w:val="0"/>
              </w:rPr>
              <w:t xml:space="preserve">Smart Console Administration</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tcBorders>
              <w:left w:color="fefdfd" w:space="0" w:sz="8" w:val="single"/>
            </w:tcBorders>
            <w:tcMar>
              <w:top w:w="5.0" w:type="dxa"/>
              <w:left w:w="10.0" w:type="dxa"/>
              <w:bottom w:w="5.0" w:type="dxa"/>
              <w:right w:w="5.0" w:type="dxa"/>
            </w:tcMar>
          </w:tcPr>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color w:val="000000"/>
                <w:rtl w:val="0"/>
              </w:rPr>
              <w:t xml:space="preserve">Configuration management</w:t>
            </w:r>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color w:val="000000"/>
                <w:rtl w:val="0"/>
              </w:rPr>
              <w:t xml:space="preserve">Enterprise applications</w:t>
            </w:r>
            <w:r w:rsidDel="00000000" w:rsidR="00000000" w:rsidRPr="00000000">
              <w:rPr>
                <w:rtl w:val="0"/>
              </w:rPr>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color w:val="000000"/>
                <w:rtl w:val="0"/>
              </w:rPr>
              <w:t xml:space="preserve">Process implementation</w:t>
            </w:r>
            <w:r w:rsidDel="00000000" w:rsidR="00000000" w:rsidRPr="00000000">
              <w:rPr>
                <w:rtl w:val="0"/>
              </w:rPr>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color w:val="000000"/>
                <w:rtl w:val="0"/>
              </w:rPr>
              <w:t xml:space="preserve">New employee mentoring</w:t>
            </w:r>
            <w:r w:rsidDel="00000000" w:rsidR="00000000" w:rsidRPr="00000000">
              <w:rPr>
                <w:rtl w:val="0"/>
              </w:rPr>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rtl w:val="0"/>
              </w:rPr>
              <w:t xml:space="preserve">LAN/WAN troubleshooting</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color w:val="000000"/>
                <w:rtl w:val="0"/>
              </w:rPr>
              <w:t xml:space="preserve">Excellent problem-solving and analytical skills</w:t>
            </w:r>
            <w:r w:rsidDel="00000000" w:rsidR="00000000" w:rsidRPr="00000000">
              <w:rPr>
                <w:rtl w:val="0"/>
              </w:rPr>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color w:val="000000"/>
                <w:rtl w:val="0"/>
              </w:rPr>
              <w:t xml:space="preserve">Training delivery</w:t>
            </w:r>
            <w:r w:rsidDel="00000000" w:rsidR="00000000" w:rsidRPr="00000000">
              <w:rPr>
                <w:rtl w:val="0"/>
              </w:rPr>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color w:val="000000"/>
                <w:rtl w:val="0"/>
              </w:rPr>
              <w:t xml:space="preserve">Process and procedure development</w:t>
            </w:r>
            <w:r w:rsidDel="00000000" w:rsidR="00000000" w:rsidRPr="00000000">
              <w:rPr>
                <w:rtl w:val="0"/>
              </w:rPr>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color w:val="000000"/>
                <w:rtl w:val="0"/>
              </w:rPr>
              <w:t xml:space="preserve">Inventory control</w:t>
            </w:r>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color w:val="000000"/>
                <w:rtl w:val="0"/>
              </w:rPr>
              <w:t xml:space="preserve">Project management</w:t>
            </w:r>
            <w:r w:rsidDel="00000000" w:rsidR="00000000" w:rsidRPr="00000000">
              <w:rPr>
                <w:rtl w:val="0"/>
              </w:rPr>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color w:val="000000"/>
                <w:rtl w:val="0"/>
              </w:rPr>
              <w:t xml:space="preserve">Technical support </w:t>
            </w:r>
            <w:r w:rsidDel="00000000" w:rsidR="00000000" w:rsidRPr="00000000">
              <w:rPr>
                <w:rtl w:val="0"/>
              </w:rPr>
              <w:t xml:space="preserve">(iOS, Windows, Chrome OS)</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rtl w:val="0"/>
              </w:rPr>
              <w:t xml:space="preserve">Remote Support (TeamViewer, Desktop Remote Desktop Connection, Chrome Remote Desktop, FileWave Remote, DameWare,QuickAssist, Apple Remote, &amp; Smartboard mirroring)</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rtl w:val="0"/>
              </w:rPr>
              <w:t xml:space="preserve">Mobile Device Management System (Tabpilot/Meraki/COPS)</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rtl w:val="0"/>
              </w:rPr>
              <w:t xml:space="preserve">Asset Management (WASP, Asset Panda, Samanage, COPS)</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rtl w:val="0"/>
              </w:rPr>
              <w:t xml:space="preserve">NeverWare (Cloudy Ready systems Administration)</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rtl w:val="0"/>
              </w:rPr>
              <w:t xml:space="preserve">Printer Support (host/static configuration) (Lock Print MAC familiarity)(Papercut)</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rtl w:val="0"/>
              </w:rPr>
              <w:t xml:space="preserve">Call Center Support</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leader="none" w:pos="4274"/>
          <w:tab w:val="left" w:leader="none" w:pos="11160"/>
        </w:tabs>
        <w:spacing w:line="240" w:lineRule="auto"/>
        <w:jc w:val="center"/>
        <w:rPr>
          <w:smallCaps w:val="1"/>
          <w:color w:val="000000"/>
        </w:rPr>
      </w:pPr>
      <w:r w:rsidDel="00000000" w:rsidR="00000000" w:rsidRPr="00000000">
        <w:rPr>
          <w:smallCaps w:val="1"/>
          <w:color w:val="000000"/>
          <w:rtl w:val="0"/>
        </w:rPr>
        <w:t xml:space="preserve"> </w:t>
      </w:r>
      <w:r w:rsidDel="00000000" w:rsidR="00000000" w:rsidRPr="00000000">
        <w:rPr>
          <w:strike w:val="1"/>
          <w:color w:val="000000"/>
          <w:sz w:val="36"/>
          <w:szCs w:val="36"/>
          <w:rtl w:val="0"/>
        </w:rPr>
        <w:tab/>
      </w:r>
      <w:r w:rsidDel="00000000" w:rsidR="00000000" w:rsidRPr="00000000">
        <w:rPr>
          <w:smallCaps w:val="1"/>
          <w:color w:val="000000"/>
          <w:sz w:val="36"/>
          <w:szCs w:val="36"/>
          <w:highlight w:val="white"/>
          <w:rtl w:val="0"/>
        </w:rPr>
        <w:t xml:space="preserve">   </w:t>
      </w:r>
      <w:r w:rsidDel="00000000" w:rsidR="00000000" w:rsidRPr="00000000">
        <w:rPr>
          <w:smallCaps w:val="1"/>
          <w:color w:val="0070c0"/>
          <w:sz w:val="36"/>
          <w:szCs w:val="36"/>
          <w:highlight w:val="white"/>
          <w:rtl w:val="0"/>
        </w:rPr>
        <w:t xml:space="preserve">Work History   </w:t>
      </w:r>
      <w:r w:rsidDel="00000000" w:rsidR="00000000" w:rsidRPr="00000000">
        <w:rPr>
          <w:strike w:val="1"/>
          <w:color w:val="000000"/>
          <w:sz w:val="36"/>
          <w:szCs w:val="36"/>
          <w:rtl w:val="0"/>
        </w:rPr>
        <w:tab/>
      </w:r>
      <w:r w:rsidDel="00000000" w:rsidR="00000000" w:rsidRPr="00000000">
        <w:rPr>
          <w:rtl w:val="0"/>
        </w:rPr>
      </w:r>
    </w:p>
    <w:p w:rsidR="00000000" w:rsidDel="00000000" w:rsidP="00000000" w:rsidRDefault="00000000" w:rsidRPr="00000000" w14:paraId="00000032">
      <w:pPr>
        <w:tabs>
          <w:tab w:val="left" w:leader="none" w:pos="5660"/>
        </w:tabs>
        <w:rPr/>
      </w:pPr>
      <w:r w:rsidDel="00000000" w:rsidR="00000000" w:rsidRPr="00000000">
        <w:rPr>
          <w:b w:val="1"/>
          <w:rtl w:val="0"/>
        </w:rPr>
        <w:t xml:space="preserve">Field Service Technician I, </w:t>
      </w:r>
      <w:r w:rsidDel="00000000" w:rsidR="00000000" w:rsidRPr="00000000">
        <w:rPr>
          <w:rtl w:val="0"/>
        </w:rPr>
        <w:t xml:space="preserve">08/22/22 - Present</w:t>
      </w:r>
    </w:p>
    <w:p w:rsidR="00000000" w:rsidDel="00000000" w:rsidP="00000000" w:rsidRDefault="00000000" w:rsidRPr="00000000" w14:paraId="00000033">
      <w:pPr>
        <w:rPr/>
      </w:pPr>
      <w:r w:rsidDel="00000000" w:rsidR="00000000" w:rsidRPr="00000000">
        <w:rPr>
          <w:b w:val="1"/>
          <w:rtl w:val="0"/>
        </w:rPr>
        <w:t xml:space="preserve">San Antonio Independent School district</w:t>
      </w:r>
      <w:r w:rsidDel="00000000" w:rsidR="00000000" w:rsidRPr="00000000">
        <w:rPr>
          <w:rtl w:val="0"/>
        </w:rPr>
        <w:t xml:space="preserve"> – San Antonio, TX</w:t>
      </w:r>
    </w:p>
    <w:p w:rsidR="00000000" w:rsidDel="00000000" w:rsidP="00000000" w:rsidRDefault="00000000" w:rsidRPr="00000000" w14:paraId="00000034">
      <w:pPr>
        <w:numPr>
          <w:ilvl w:val="0"/>
          <w:numId w:val="3"/>
        </w:numPr>
        <w:ind w:left="450" w:hanging="180"/>
        <w:rPr>
          <w:sz w:val="22"/>
          <w:szCs w:val="22"/>
        </w:rPr>
      </w:pPr>
      <w:r w:rsidDel="00000000" w:rsidR="00000000" w:rsidRPr="00000000">
        <w:rPr>
          <w:sz w:val="22"/>
          <w:szCs w:val="22"/>
          <w:rtl w:val="0"/>
        </w:rPr>
        <w:t xml:space="preserve">Provide Tier 1 through 3 technical support service to all technology dept’s here at SAISD. </w:t>
      </w:r>
    </w:p>
    <w:p w:rsidR="00000000" w:rsidDel="00000000" w:rsidP="00000000" w:rsidRDefault="00000000" w:rsidRPr="00000000" w14:paraId="00000035">
      <w:pPr>
        <w:numPr>
          <w:ilvl w:val="0"/>
          <w:numId w:val="3"/>
        </w:numPr>
        <w:ind w:left="450" w:hanging="180"/>
        <w:rPr>
          <w:sz w:val="22"/>
          <w:szCs w:val="22"/>
        </w:rPr>
      </w:pPr>
      <w:r w:rsidDel="00000000" w:rsidR="00000000" w:rsidRPr="00000000">
        <w:rPr>
          <w:sz w:val="22"/>
          <w:szCs w:val="22"/>
          <w:rtl w:val="0"/>
        </w:rPr>
        <w:t xml:space="preserve">Provide support to the Superintendent and main office staff including neighboring campuses that range from Kinder to High School level including faculty &amp; Staff technology/software support.</w:t>
      </w:r>
    </w:p>
    <w:p w:rsidR="00000000" w:rsidDel="00000000" w:rsidP="00000000" w:rsidRDefault="00000000" w:rsidRPr="00000000" w14:paraId="00000036">
      <w:pPr>
        <w:numPr>
          <w:ilvl w:val="0"/>
          <w:numId w:val="3"/>
        </w:numPr>
        <w:ind w:left="450" w:hanging="180"/>
        <w:rPr>
          <w:sz w:val="22"/>
          <w:szCs w:val="22"/>
        </w:rPr>
      </w:pPr>
      <w:r w:rsidDel="00000000" w:rsidR="00000000" w:rsidRPr="00000000">
        <w:rPr>
          <w:sz w:val="22"/>
          <w:szCs w:val="22"/>
          <w:rtl w:val="0"/>
        </w:rPr>
        <w:t xml:space="preserve">A liaison between our field services technology team and all other departments in our organization. </w:t>
      </w:r>
    </w:p>
    <w:p w:rsidR="00000000" w:rsidDel="00000000" w:rsidP="00000000" w:rsidRDefault="00000000" w:rsidRPr="00000000" w14:paraId="00000037">
      <w:pPr>
        <w:numPr>
          <w:ilvl w:val="0"/>
          <w:numId w:val="3"/>
        </w:numPr>
        <w:ind w:left="450" w:hanging="180"/>
        <w:rPr>
          <w:sz w:val="22"/>
          <w:szCs w:val="22"/>
        </w:rPr>
      </w:pPr>
      <w:r w:rsidDel="00000000" w:rsidR="00000000" w:rsidRPr="00000000">
        <w:rPr>
          <w:sz w:val="22"/>
          <w:szCs w:val="22"/>
          <w:rtl w:val="0"/>
        </w:rPr>
        <w:t xml:space="preserve">Establishing project specifications and technical direction. </w:t>
      </w:r>
    </w:p>
    <w:p w:rsidR="00000000" w:rsidDel="00000000" w:rsidP="00000000" w:rsidRDefault="00000000" w:rsidRPr="00000000" w14:paraId="00000038">
      <w:pPr>
        <w:numPr>
          <w:ilvl w:val="0"/>
          <w:numId w:val="3"/>
        </w:numPr>
        <w:ind w:left="450" w:hanging="180"/>
        <w:rPr>
          <w:sz w:val="22"/>
          <w:szCs w:val="22"/>
        </w:rPr>
      </w:pPr>
      <w:r w:rsidDel="00000000" w:rsidR="00000000" w:rsidRPr="00000000">
        <w:rPr>
          <w:sz w:val="22"/>
          <w:szCs w:val="22"/>
          <w:rtl w:val="0"/>
        </w:rPr>
        <w:t xml:space="preserve">Creating a framework of technical standards and procedures.  </w:t>
      </w:r>
    </w:p>
    <w:p w:rsidR="00000000" w:rsidDel="00000000" w:rsidP="00000000" w:rsidRDefault="00000000" w:rsidRPr="00000000" w14:paraId="00000039">
      <w:pPr>
        <w:numPr>
          <w:ilvl w:val="0"/>
          <w:numId w:val="3"/>
        </w:numPr>
        <w:ind w:left="450" w:hanging="180"/>
        <w:rPr>
          <w:sz w:val="22"/>
          <w:szCs w:val="22"/>
        </w:rPr>
      </w:pPr>
      <w:r w:rsidDel="00000000" w:rsidR="00000000" w:rsidRPr="00000000">
        <w:rPr>
          <w:sz w:val="22"/>
          <w:szCs w:val="22"/>
          <w:rtl w:val="0"/>
        </w:rPr>
        <w:t xml:space="preserve">Overseeing software quality and system modifications. </w:t>
      </w:r>
    </w:p>
    <w:p w:rsidR="00000000" w:rsidDel="00000000" w:rsidP="00000000" w:rsidRDefault="00000000" w:rsidRPr="00000000" w14:paraId="0000003A">
      <w:pPr>
        <w:numPr>
          <w:ilvl w:val="0"/>
          <w:numId w:val="3"/>
        </w:numPr>
        <w:ind w:left="450" w:hanging="180"/>
        <w:rPr>
          <w:sz w:val="22"/>
          <w:szCs w:val="22"/>
        </w:rPr>
      </w:pPr>
      <w:r w:rsidDel="00000000" w:rsidR="00000000" w:rsidRPr="00000000">
        <w:rPr>
          <w:sz w:val="22"/>
          <w:szCs w:val="22"/>
          <w:rtl w:val="0"/>
        </w:rPr>
        <w:t xml:space="preserve">Guiding team members with troubleshooting technical issues.</w:t>
      </w:r>
    </w:p>
    <w:p w:rsidR="00000000" w:rsidDel="00000000" w:rsidP="00000000" w:rsidRDefault="00000000" w:rsidRPr="00000000" w14:paraId="0000003B">
      <w:pPr>
        <w:numPr>
          <w:ilvl w:val="0"/>
          <w:numId w:val="3"/>
        </w:numPr>
        <w:ind w:left="450" w:hanging="180"/>
        <w:rPr>
          <w:sz w:val="22"/>
          <w:szCs w:val="22"/>
        </w:rPr>
      </w:pPr>
      <w:r w:rsidDel="00000000" w:rsidR="00000000" w:rsidRPr="00000000">
        <w:rPr>
          <w:sz w:val="22"/>
          <w:szCs w:val="22"/>
          <w:rtl w:val="0"/>
        </w:rPr>
        <w:t xml:space="preserve">Analyzing existing field technician operations to identify risks and redundancies. </w:t>
      </w:r>
    </w:p>
    <w:p w:rsidR="00000000" w:rsidDel="00000000" w:rsidP="00000000" w:rsidRDefault="00000000" w:rsidRPr="00000000" w14:paraId="0000003C">
      <w:pPr>
        <w:numPr>
          <w:ilvl w:val="0"/>
          <w:numId w:val="3"/>
        </w:numPr>
        <w:ind w:left="450" w:hanging="180"/>
        <w:rPr>
          <w:sz w:val="22"/>
          <w:szCs w:val="22"/>
        </w:rPr>
      </w:pPr>
      <w:r w:rsidDel="00000000" w:rsidR="00000000" w:rsidRPr="00000000">
        <w:rPr>
          <w:sz w:val="22"/>
          <w:szCs w:val="22"/>
          <w:rtl w:val="0"/>
        </w:rPr>
        <w:t xml:space="preserve">Conducting comprehensive assessments to develop solutions.</w:t>
      </w:r>
    </w:p>
    <w:p w:rsidR="00000000" w:rsidDel="00000000" w:rsidP="00000000" w:rsidRDefault="00000000" w:rsidRPr="00000000" w14:paraId="0000003D">
      <w:pPr>
        <w:numPr>
          <w:ilvl w:val="0"/>
          <w:numId w:val="3"/>
        </w:numPr>
        <w:ind w:left="450" w:hanging="180"/>
        <w:rPr>
          <w:sz w:val="22"/>
          <w:szCs w:val="22"/>
        </w:rPr>
      </w:pPr>
      <w:r w:rsidDel="00000000" w:rsidR="00000000" w:rsidRPr="00000000">
        <w:rPr>
          <w:sz w:val="22"/>
          <w:szCs w:val="22"/>
          <w:rtl w:val="0"/>
        </w:rPr>
        <w:t xml:space="preserve">Build and maintain the Field Technician Wiki.</w:t>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leader="none" w:pos="5660"/>
        </w:tabs>
        <w:spacing w:line="240" w:lineRule="auto"/>
        <w:rPr>
          <w:color w:val="000000"/>
        </w:rPr>
      </w:pPr>
      <w:r w:rsidDel="00000000" w:rsidR="00000000" w:rsidRPr="00000000">
        <w:rPr>
          <w:b w:val="1"/>
          <w:color w:val="000000"/>
          <w:rtl w:val="0"/>
        </w:rPr>
        <w:t xml:space="preserve">Field Service Technician II, </w:t>
      </w:r>
      <w:r w:rsidDel="00000000" w:rsidR="00000000" w:rsidRPr="00000000">
        <w:rPr>
          <w:color w:val="000000"/>
          <w:rtl w:val="0"/>
        </w:rPr>
        <w:t xml:space="preserve">07/19/2021 - </w:t>
      </w:r>
      <w:r w:rsidDel="00000000" w:rsidR="00000000" w:rsidRPr="00000000">
        <w:rPr>
          <w:rtl w:val="0"/>
        </w:rPr>
        <w:t xml:space="preserve">08/22/22</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b w:val="1"/>
          <w:color w:val="000000"/>
          <w:rtl w:val="0"/>
        </w:rPr>
        <w:t xml:space="preserve">San Antonio Independent School district</w:t>
      </w:r>
      <w:r w:rsidDel="00000000" w:rsidR="00000000" w:rsidRPr="00000000">
        <w:rPr>
          <w:color w:val="000000"/>
          <w:rtl w:val="0"/>
        </w:rPr>
        <w:t xml:space="preserve"> – San Antonio, TX</w:t>
      </w:r>
    </w:p>
    <w:p w:rsidR="00000000" w:rsidDel="00000000" w:rsidP="00000000" w:rsidRDefault="00000000" w:rsidRPr="00000000" w14:paraId="00000040">
      <w:pPr>
        <w:numPr>
          <w:ilvl w:val="0"/>
          <w:numId w:val="8"/>
        </w:numPr>
        <w:pBdr>
          <w:top w:space="0" w:sz="0" w:val="nil"/>
          <w:left w:space="0" w:sz="0" w:val="nil"/>
          <w:bottom w:space="0" w:sz="0" w:val="nil"/>
          <w:right w:space="0" w:sz="0" w:val="nil"/>
          <w:between w:space="0" w:sz="0" w:val="nil"/>
        </w:pBdr>
        <w:spacing w:line="240" w:lineRule="auto"/>
        <w:ind w:left="450" w:hanging="180"/>
        <w:rPr>
          <w:color w:val="000000"/>
          <w:sz w:val="22"/>
          <w:szCs w:val="22"/>
        </w:rPr>
      </w:pPr>
      <w:r w:rsidDel="00000000" w:rsidR="00000000" w:rsidRPr="00000000">
        <w:rPr>
          <w:color w:val="000000"/>
          <w:sz w:val="22"/>
          <w:szCs w:val="22"/>
          <w:rtl w:val="0"/>
        </w:rPr>
        <w:t xml:space="preserve">Provide onsite and remote support for hardware and software performance.</w:t>
      </w:r>
    </w:p>
    <w:p w:rsidR="00000000" w:rsidDel="00000000" w:rsidP="00000000" w:rsidRDefault="00000000" w:rsidRPr="00000000" w14:paraId="00000041">
      <w:pPr>
        <w:numPr>
          <w:ilvl w:val="0"/>
          <w:numId w:val="8"/>
        </w:numPr>
        <w:pBdr>
          <w:top w:space="0" w:sz="0" w:val="nil"/>
          <w:left w:space="0" w:sz="0" w:val="nil"/>
          <w:bottom w:space="0" w:sz="0" w:val="nil"/>
          <w:right w:space="0" w:sz="0" w:val="nil"/>
          <w:between w:space="0" w:sz="0" w:val="nil"/>
        </w:pBdr>
        <w:spacing w:line="240" w:lineRule="auto"/>
        <w:ind w:left="450" w:hanging="180"/>
        <w:rPr>
          <w:color w:val="000000"/>
          <w:sz w:val="22"/>
          <w:szCs w:val="22"/>
        </w:rPr>
      </w:pPr>
      <w:r w:rsidDel="00000000" w:rsidR="00000000" w:rsidRPr="00000000">
        <w:rPr>
          <w:color w:val="000000"/>
          <w:sz w:val="22"/>
          <w:szCs w:val="22"/>
          <w:rtl w:val="0"/>
        </w:rPr>
        <w:t xml:space="preserve">Troubleshoot complex hardware &amp; software issues.</w:t>
      </w:r>
    </w:p>
    <w:p w:rsidR="00000000" w:rsidDel="00000000" w:rsidP="00000000" w:rsidRDefault="00000000" w:rsidRPr="00000000" w14:paraId="00000042">
      <w:pPr>
        <w:numPr>
          <w:ilvl w:val="0"/>
          <w:numId w:val="8"/>
        </w:numPr>
        <w:pBdr>
          <w:top w:space="0" w:sz="0" w:val="nil"/>
          <w:left w:space="0" w:sz="0" w:val="nil"/>
          <w:bottom w:space="0" w:sz="0" w:val="nil"/>
          <w:right w:space="0" w:sz="0" w:val="nil"/>
          <w:between w:space="0" w:sz="0" w:val="nil"/>
        </w:pBdr>
        <w:spacing w:line="240" w:lineRule="auto"/>
        <w:ind w:left="450" w:hanging="180"/>
        <w:rPr>
          <w:sz w:val="22"/>
          <w:szCs w:val="22"/>
        </w:rPr>
      </w:pPr>
      <w:r w:rsidDel="00000000" w:rsidR="00000000" w:rsidRPr="00000000">
        <w:rPr>
          <w:sz w:val="22"/>
          <w:szCs w:val="22"/>
          <w:rtl w:val="0"/>
        </w:rPr>
        <w:t xml:space="preserve">Provide technology support for job fairs and board room meetings.</w:t>
      </w:r>
    </w:p>
    <w:p w:rsidR="00000000" w:rsidDel="00000000" w:rsidP="00000000" w:rsidRDefault="00000000" w:rsidRPr="00000000" w14:paraId="00000043">
      <w:pPr>
        <w:numPr>
          <w:ilvl w:val="0"/>
          <w:numId w:val="8"/>
        </w:numPr>
        <w:pBdr>
          <w:top w:space="0" w:sz="0" w:val="nil"/>
          <w:left w:space="0" w:sz="0" w:val="nil"/>
          <w:bottom w:space="0" w:sz="0" w:val="nil"/>
          <w:right w:space="0" w:sz="0" w:val="nil"/>
          <w:between w:space="0" w:sz="0" w:val="nil"/>
        </w:pBdr>
        <w:spacing w:line="240" w:lineRule="auto"/>
        <w:ind w:left="450" w:hanging="180"/>
        <w:rPr>
          <w:color w:val="000000"/>
          <w:sz w:val="22"/>
          <w:szCs w:val="22"/>
        </w:rPr>
      </w:pPr>
      <w:r w:rsidDel="00000000" w:rsidR="00000000" w:rsidRPr="00000000">
        <w:rPr>
          <w:color w:val="000000"/>
          <w:sz w:val="22"/>
          <w:szCs w:val="22"/>
          <w:rtl w:val="0"/>
        </w:rPr>
        <w:t xml:space="preserve">Provide solutions and fix hardware &amp; software related issues </w:t>
      </w:r>
      <w:r w:rsidDel="00000000" w:rsidR="00000000" w:rsidRPr="00000000">
        <w:rPr>
          <w:sz w:val="22"/>
          <w:szCs w:val="22"/>
          <w:rtl w:val="0"/>
        </w:rPr>
        <w:t xml:space="preserve">which</w:t>
      </w:r>
      <w:r w:rsidDel="00000000" w:rsidR="00000000" w:rsidRPr="00000000">
        <w:rPr>
          <w:color w:val="000000"/>
          <w:sz w:val="22"/>
          <w:szCs w:val="22"/>
          <w:rtl w:val="0"/>
        </w:rPr>
        <w:t xml:space="preserve"> can include networking issues.</w:t>
      </w:r>
    </w:p>
    <w:p w:rsidR="00000000" w:rsidDel="00000000" w:rsidP="00000000" w:rsidRDefault="00000000" w:rsidRPr="00000000" w14:paraId="00000044">
      <w:pPr>
        <w:numPr>
          <w:ilvl w:val="0"/>
          <w:numId w:val="8"/>
        </w:numPr>
        <w:pBdr>
          <w:top w:space="0" w:sz="0" w:val="nil"/>
          <w:left w:space="0" w:sz="0" w:val="nil"/>
          <w:bottom w:space="0" w:sz="0" w:val="nil"/>
          <w:right w:space="0" w:sz="0" w:val="nil"/>
          <w:between w:space="0" w:sz="0" w:val="nil"/>
        </w:pBdr>
        <w:spacing w:line="240" w:lineRule="auto"/>
        <w:ind w:left="450" w:hanging="180"/>
        <w:rPr>
          <w:color w:val="000000"/>
          <w:sz w:val="22"/>
          <w:szCs w:val="22"/>
        </w:rPr>
      </w:pPr>
      <w:r w:rsidDel="00000000" w:rsidR="00000000" w:rsidRPr="00000000">
        <w:rPr>
          <w:color w:val="000000"/>
          <w:sz w:val="22"/>
          <w:szCs w:val="22"/>
          <w:rtl w:val="0"/>
        </w:rPr>
        <w:t xml:space="preserve">Being a liaison between and </w:t>
      </w:r>
      <w:r w:rsidDel="00000000" w:rsidR="00000000" w:rsidRPr="00000000">
        <w:rPr>
          <w:sz w:val="22"/>
          <w:szCs w:val="22"/>
          <w:rtl w:val="0"/>
        </w:rPr>
        <w:t xml:space="preserve">within</w:t>
      </w:r>
      <w:r w:rsidDel="00000000" w:rsidR="00000000" w:rsidRPr="00000000">
        <w:rPr>
          <w:color w:val="000000"/>
          <w:sz w:val="22"/>
          <w:szCs w:val="22"/>
          <w:rtl w:val="0"/>
        </w:rPr>
        <w:t xml:space="preserve"> our technology department to provide and collect day to day updates and report issues. This includes but not limited to providing outage information which can include network issues or testing issues. Picking up and dropping off hardware for repair and to be repaired. Speaking and providing updates to school administration or retrieving information from schools such as network outages to work hand in hand with internal teams to resolve conflicts.</w:t>
      </w:r>
    </w:p>
    <w:p w:rsidR="00000000" w:rsidDel="00000000" w:rsidP="00000000" w:rsidRDefault="00000000" w:rsidRPr="00000000" w14:paraId="00000045">
      <w:pPr>
        <w:numPr>
          <w:ilvl w:val="0"/>
          <w:numId w:val="8"/>
        </w:numPr>
        <w:pBdr>
          <w:top w:space="0" w:sz="0" w:val="nil"/>
          <w:left w:space="0" w:sz="0" w:val="nil"/>
          <w:bottom w:space="0" w:sz="0" w:val="nil"/>
          <w:right w:space="0" w:sz="0" w:val="nil"/>
          <w:between w:space="0" w:sz="0" w:val="nil"/>
        </w:pBdr>
        <w:spacing w:line="240" w:lineRule="auto"/>
        <w:ind w:left="450" w:hanging="180"/>
        <w:rPr>
          <w:color w:val="000000"/>
          <w:sz w:val="22"/>
          <w:szCs w:val="22"/>
        </w:rPr>
      </w:pPr>
      <w:r w:rsidDel="00000000" w:rsidR="00000000" w:rsidRPr="00000000">
        <w:rPr>
          <w:color w:val="000000"/>
          <w:sz w:val="22"/>
          <w:szCs w:val="22"/>
          <w:rtl w:val="0"/>
        </w:rPr>
        <w:t xml:space="preserve">Create rapport between our technology department and other departments which are not limited to sites such as schools, remote sites, and internal departments.</w:t>
      </w:r>
    </w:p>
    <w:p w:rsidR="00000000" w:rsidDel="00000000" w:rsidP="00000000" w:rsidRDefault="00000000" w:rsidRPr="00000000" w14:paraId="00000046">
      <w:pPr>
        <w:numPr>
          <w:ilvl w:val="0"/>
          <w:numId w:val="8"/>
        </w:numPr>
        <w:pBdr>
          <w:top w:space="0" w:sz="0" w:val="nil"/>
          <w:left w:space="0" w:sz="0" w:val="nil"/>
          <w:bottom w:space="0" w:sz="0" w:val="nil"/>
          <w:right w:space="0" w:sz="0" w:val="nil"/>
          <w:between w:space="0" w:sz="0" w:val="nil"/>
        </w:pBdr>
        <w:spacing w:line="240" w:lineRule="auto"/>
        <w:ind w:left="450" w:hanging="180"/>
        <w:rPr>
          <w:color w:val="000000"/>
          <w:sz w:val="22"/>
          <w:szCs w:val="22"/>
        </w:rPr>
      </w:pPr>
      <w:r w:rsidDel="00000000" w:rsidR="00000000" w:rsidRPr="00000000">
        <w:rPr>
          <w:color w:val="000000"/>
          <w:sz w:val="22"/>
          <w:szCs w:val="22"/>
          <w:rtl w:val="0"/>
        </w:rPr>
        <w:t xml:space="preserve">Helps other technicians when assistance is needed with their work overload.</w:t>
      </w:r>
    </w:p>
    <w:p w:rsidR="00000000" w:rsidDel="00000000" w:rsidP="00000000" w:rsidRDefault="00000000" w:rsidRPr="00000000" w14:paraId="00000047">
      <w:pPr>
        <w:numPr>
          <w:ilvl w:val="0"/>
          <w:numId w:val="8"/>
        </w:numPr>
        <w:pBdr>
          <w:top w:space="0" w:sz="0" w:val="nil"/>
          <w:left w:space="0" w:sz="0" w:val="nil"/>
          <w:bottom w:space="0" w:sz="0" w:val="nil"/>
          <w:right w:space="0" w:sz="0" w:val="nil"/>
          <w:between w:space="0" w:sz="0" w:val="nil"/>
        </w:pBdr>
        <w:spacing w:line="240" w:lineRule="auto"/>
        <w:ind w:left="450" w:hanging="180"/>
        <w:rPr>
          <w:sz w:val="22"/>
          <w:szCs w:val="22"/>
        </w:rPr>
      </w:pPr>
      <w:r w:rsidDel="00000000" w:rsidR="00000000" w:rsidRPr="00000000">
        <w:rPr>
          <w:sz w:val="22"/>
          <w:szCs w:val="22"/>
          <w:rtl w:val="0"/>
        </w:rPr>
        <w:t xml:space="preserve">Directly works with the Director &amp; Supervisor of Field Service to tackle real time incidents at the SAISD Central Office.</w:t>
      </w:r>
    </w:p>
    <w:p w:rsidR="00000000" w:rsidDel="00000000" w:rsidP="00000000" w:rsidRDefault="00000000" w:rsidRPr="00000000" w14:paraId="00000048">
      <w:pPr>
        <w:numPr>
          <w:ilvl w:val="0"/>
          <w:numId w:val="8"/>
        </w:numPr>
        <w:pBdr>
          <w:top w:space="0" w:sz="0" w:val="nil"/>
          <w:left w:space="0" w:sz="0" w:val="nil"/>
          <w:bottom w:space="0" w:sz="0" w:val="nil"/>
          <w:right w:space="0" w:sz="0" w:val="nil"/>
          <w:between w:space="0" w:sz="0" w:val="nil"/>
        </w:pBdr>
        <w:spacing w:line="240" w:lineRule="auto"/>
        <w:ind w:left="450" w:hanging="180"/>
        <w:rPr>
          <w:color w:val="000000"/>
          <w:sz w:val="22"/>
          <w:szCs w:val="22"/>
        </w:rPr>
      </w:pPr>
      <w:r w:rsidDel="00000000" w:rsidR="00000000" w:rsidRPr="00000000">
        <w:rPr>
          <w:color w:val="000000"/>
          <w:sz w:val="22"/>
          <w:szCs w:val="22"/>
          <w:rtl w:val="0"/>
        </w:rPr>
        <w:t xml:space="preserve">Completing tickets in a timely manner and or collecting information if a ticket needs to be escalated.</w:t>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leader="none" w:pos="5660"/>
        </w:tabs>
        <w:spacing w:line="240" w:lineRule="auto"/>
        <w:rPr>
          <w:color w:val="000000"/>
        </w:rPr>
      </w:pPr>
      <w:r w:rsidDel="00000000" w:rsidR="00000000" w:rsidRPr="00000000">
        <w:rPr>
          <w:b w:val="1"/>
          <w:color w:val="000000"/>
          <w:rtl w:val="0"/>
        </w:rPr>
        <w:t xml:space="preserve">Support Services Technology Agent</w:t>
      </w:r>
      <w:r w:rsidDel="00000000" w:rsidR="00000000" w:rsidRPr="00000000">
        <w:rPr>
          <w:color w:val="000000"/>
          <w:rtl w:val="0"/>
        </w:rPr>
        <w:t xml:space="preserve">, 05/2016 to 7/09/21</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b w:val="1"/>
          <w:color w:val="000000"/>
          <w:rtl w:val="0"/>
        </w:rPr>
        <w:t xml:space="preserve">KIPP Texas Public Schools</w:t>
      </w:r>
      <w:r w:rsidDel="00000000" w:rsidR="00000000" w:rsidRPr="00000000">
        <w:rPr>
          <w:color w:val="000000"/>
          <w:rtl w:val="0"/>
        </w:rPr>
        <w:t xml:space="preserve"> – San Antonio, TX</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pacing w:line="240" w:lineRule="auto"/>
        <w:ind w:left="460" w:hanging="210"/>
        <w:rPr>
          <w:color w:val="000000"/>
          <w:sz w:val="22"/>
          <w:szCs w:val="22"/>
        </w:rPr>
      </w:pPr>
      <w:r w:rsidDel="00000000" w:rsidR="00000000" w:rsidRPr="00000000">
        <w:rPr>
          <w:color w:val="000000"/>
          <w:sz w:val="22"/>
          <w:szCs w:val="22"/>
          <w:rtl w:val="0"/>
        </w:rPr>
        <w:t xml:space="preserve">Created support documentation using Zendesk that empowered and </w:t>
      </w:r>
      <w:r w:rsidDel="00000000" w:rsidR="00000000" w:rsidRPr="00000000">
        <w:rPr>
          <w:sz w:val="22"/>
          <w:szCs w:val="22"/>
          <w:rtl w:val="0"/>
        </w:rPr>
        <w:t xml:space="preserve">enabled the user</w:t>
      </w:r>
      <w:r w:rsidDel="00000000" w:rsidR="00000000" w:rsidRPr="00000000">
        <w:rPr>
          <w:color w:val="000000"/>
          <w:sz w:val="22"/>
          <w:szCs w:val="22"/>
          <w:rtl w:val="0"/>
        </w:rPr>
        <w:t xml:space="preserve"> community to extend skills, leverage system features and find resolutions to questions without intervention </w:t>
      </w:r>
      <w:r w:rsidDel="00000000" w:rsidR="00000000" w:rsidRPr="00000000">
        <w:rPr>
          <w:sz w:val="22"/>
          <w:szCs w:val="22"/>
          <w:rtl w:val="0"/>
        </w:rPr>
        <w:t xml:space="preserve">from the support</w:t>
      </w:r>
      <w:r w:rsidDel="00000000" w:rsidR="00000000" w:rsidRPr="00000000">
        <w:rPr>
          <w:color w:val="000000"/>
          <w:sz w:val="22"/>
          <w:szCs w:val="22"/>
          <w:rtl w:val="0"/>
        </w:rPr>
        <w:t xml:space="preserve"> team.</w:t>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pacing w:line="240" w:lineRule="auto"/>
        <w:ind w:left="460" w:hanging="210"/>
        <w:rPr>
          <w:color w:val="000000"/>
          <w:sz w:val="22"/>
          <w:szCs w:val="22"/>
        </w:rPr>
      </w:pPr>
      <w:r w:rsidDel="00000000" w:rsidR="00000000" w:rsidRPr="00000000">
        <w:rPr>
          <w:color w:val="000000"/>
          <w:sz w:val="22"/>
          <w:szCs w:val="22"/>
          <w:rtl w:val="0"/>
        </w:rPr>
        <w:t xml:space="preserve">Followed up with faculty &amp; staff to ensure optimal customer satisfaction following support engagement and problem resolution.</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pacing w:line="240" w:lineRule="auto"/>
        <w:ind w:left="460" w:hanging="210"/>
        <w:rPr>
          <w:color w:val="000000"/>
          <w:sz w:val="22"/>
          <w:szCs w:val="22"/>
        </w:rPr>
      </w:pPr>
      <w:r w:rsidDel="00000000" w:rsidR="00000000" w:rsidRPr="00000000">
        <w:rPr>
          <w:color w:val="000000"/>
          <w:sz w:val="22"/>
          <w:szCs w:val="22"/>
          <w:rtl w:val="0"/>
        </w:rPr>
        <w:t xml:space="preserve">Demonstrated professionalism and courtesy with faculty &amp; staff while working to resolve complaints, problems or respond to questions via email, phone, and remote service platforms.</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pacing w:line="240" w:lineRule="auto"/>
        <w:ind w:left="460" w:hanging="210"/>
        <w:rPr>
          <w:color w:val="000000"/>
          <w:sz w:val="22"/>
          <w:szCs w:val="22"/>
        </w:rPr>
      </w:pPr>
      <w:r w:rsidDel="00000000" w:rsidR="00000000" w:rsidRPr="00000000">
        <w:rPr>
          <w:color w:val="000000"/>
          <w:sz w:val="22"/>
          <w:szCs w:val="22"/>
          <w:rtl w:val="0"/>
        </w:rPr>
        <w:t xml:space="preserve">Assessed system hardware and software and suggested modifications to reduce lag time and improve overall customer satisfaction.</w:t>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pacing w:line="240" w:lineRule="auto"/>
        <w:ind w:left="460" w:hanging="210"/>
        <w:rPr>
          <w:color w:val="000000"/>
          <w:sz w:val="22"/>
          <w:szCs w:val="22"/>
        </w:rPr>
      </w:pPr>
      <w:r w:rsidDel="00000000" w:rsidR="00000000" w:rsidRPr="00000000">
        <w:rPr>
          <w:color w:val="000000"/>
          <w:sz w:val="22"/>
          <w:szCs w:val="22"/>
          <w:rtl w:val="0"/>
        </w:rPr>
        <w:t xml:space="preserve">Helped streamline repair processes and update procedures for support action consistency.</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pacing w:line="240" w:lineRule="auto"/>
        <w:ind w:left="460" w:hanging="210"/>
        <w:rPr>
          <w:color w:val="000000"/>
          <w:sz w:val="22"/>
          <w:szCs w:val="22"/>
        </w:rPr>
      </w:pPr>
      <w:r w:rsidDel="00000000" w:rsidR="00000000" w:rsidRPr="00000000">
        <w:rPr>
          <w:color w:val="000000"/>
          <w:sz w:val="22"/>
          <w:szCs w:val="22"/>
          <w:rtl w:val="0"/>
        </w:rPr>
        <w:t xml:space="preserve">Responded to support requests from end users and patiently walked individuals through basic troubleshooting tasks.</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pacing w:line="240" w:lineRule="auto"/>
        <w:ind w:left="460" w:hanging="210"/>
        <w:rPr>
          <w:color w:val="000000"/>
          <w:sz w:val="22"/>
          <w:szCs w:val="22"/>
        </w:rPr>
      </w:pPr>
      <w:bookmarkStart w:colFirst="0" w:colLast="0" w:name="_heading=h.gjdgxs" w:id="0"/>
      <w:bookmarkEnd w:id="0"/>
      <w:r w:rsidDel="00000000" w:rsidR="00000000" w:rsidRPr="00000000">
        <w:rPr>
          <w:color w:val="000000"/>
          <w:sz w:val="22"/>
          <w:szCs w:val="22"/>
          <w:rtl w:val="0"/>
        </w:rPr>
        <w:t xml:space="preserve">Worked with School Leaders &amp; ASL's to resolve hardware &amp; software problems, improve operations, and provide exceptional customer service.</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pacing w:line="240" w:lineRule="auto"/>
        <w:ind w:left="460" w:hanging="210"/>
        <w:rPr>
          <w:color w:val="000000"/>
          <w:sz w:val="22"/>
          <w:szCs w:val="22"/>
        </w:rPr>
      </w:pPr>
      <w:r w:rsidDel="00000000" w:rsidR="00000000" w:rsidRPr="00000000">
        <w:rPr>
          <w:color w:val="000000"/>
          <w:sz w:val="22"/>
          <w:szCs w:val="22"/>
          <w:rtl w:val="0"/>
        </w:rPr>
        <w:t xml:space="preserve">Resolved conflicts and negotiated agreements between parties to reach win-win solutions to disagreements and clarify misunderstandings.</w:t>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spacing w:line="240" w:lineRule="auto"/>
        <w:ind w:left="460" w:hanging="210"/>
        <w:rPr>
          <w:color w:val="000000"/>
          <w:sz w:val="22"/>
          <w:szCs w:val="22"/>
        </w:rPr>
      </w:pPr>
      <w:r w:rsidDel="00000000" w:rsidR="00000000" w:rsidRPr="00000000">
        <w:rPr>
          <w:color w:val="000000"/>
          <w:sz w:val="22"/>
          <w:szCs w:val="22"/>
          <w:rtl w:val="0"/>
        </w:rPr>
        <w:t xml:space="preserve">Created and managed knowledge base to offer staff and customers immediate informational access to products, services and organization.</w:t>
      </w:r>
    </w:p>
    <w:p w:rsidR="00000000" w:rsidDel="00000000" w:rsidP="00000000" w:rsidRDefault="00000000" w:rsidRPr="00000000" w14:paraId="00000054">
      <w:pPr>
        <w:numPr>
          <w:ilvl w:val="0"/>
          <w:numId w:val="5"/>
        </w:numPr>
        <w:pBdr>
          <w:top w:space="0" w:sz="0" w:val="nil"/>
          <w:left w:space="0" w:sz="0" w:val="nil"/>
          <w:bottom w:space="0" w:sz="0" w:val="nil"/>
          <w:right w:space="0" w:sz="0" w:val="nil"/>
          <w:between w:space="0" w:sz="0" w:val="nil"/>
        </w:pBdr>
        <w:spacing w:line="240" w:lineRule="auto"/>
        <w:ind w:left="460" w:hanging="210"/>
        <w:rPr>
          <w:color w:val="000000"/>
          <w:sz w:val="22"/>
          <w:szCs w:val="22"/>
        </w:rPr>
      </w:pPr>
      <w:r w:rsidDel="00000000" w:rsidR="00000000" w:rsidRPr="00000000">
        <w:rPr>
          <w:color w:val="000000"/>
          <w:sz w:val="22"/>
          <w:szCs w:val="22"/>
          <w:rtl w:val="0"/>
        </w:rPr>
        <w:t xml:space="preserve">Managed, advised, and trained new support staff in Asset Management, Mobile Device Management, Imaging Devices, Active Directory Account Creations, &amp; Google Admin initiatives and processes.</w:t>
      </w:r>
    </w:p>
    <w:p w:rsidR="00000000" w:rsidDel="00000000" w:rsidP="00000000" w:rsidRDefault="00000000" w:rsidRPr="00000000" w14:paraId="00000055">
      <w:pPr>
        <w:numPr>
          <w:ilvl w:val="0"/>
          <w:numId w:val="5"/>
        </w:numPr>
        <w:pBdr>
          <w:top w:space="0" w:sz="0" w:val="nil"/>
          <w:left w:space="0" w:sz="0" w:val="nil"/>
          <w:bottom w:space="0" w:sz="0" w:val="nil"/>
          <w:right w:space="0" w:sz="0" w:val="nil"/>
          <w:between w:space="0" w:sz="0" w:val="nil"/>
        </w:pBdr>
        <w:spacing w:line="240" w:lineRule="auto"/>
        <w:ind w:left="460" w:hanging="210"/>
        <w:rPr>
          <w:color w:val="000000"/>
          <w:sz w:val="22"/>
          <w:szCs w:val="22"/>
        </w:rPr>
      </w:pPr>
      <w:r w:rsidDel="00000000" w:rsidR="00000000" w:rsidRPr="00000000">
        <w:rPr>
          <w:color w:val="000000"/>
          <w:sz w:val="22"/>
          <w:szCs w:val="22"/>
          <w:rtl w:val="0"/>
        </w:rPr>
        <w:t xml:space="preserve">Collaborated </w:t>
      </w:r>
      <w:r w:rsidDel="00000000" w:rsidR="00000000" w:rsidRPr="00000000">
        <w:rPr>
          <w:sz w:val="22"/>
          <w:szCs w:val="22"/>
          <w:rtl w:val="0"/>
        </w:rPr>
        <w:t xml:space="preserve">with a team</w:t>
      </w:r>
      <w:r w:rsidDel="00000000" w:rsidR="00000000" w:rsidRPr="00000000">
        <w:rPr>
          <w:color w:val="000000"/>
          <w:sz w:val="22"/>
          <w:szCs w:val="22"/>
          <w:rtl w:val="0"/>
        </w:rPr>
        <w:t xml:space="preserve"> to define business requirements for organizational processes, achieve productivity standards and adhere to accuracy standards.</w:t>
      </w:r>
    </w:p>
    <w:p w:rsidR="00000000" w:rsidDel="00000000" w:rsidP="00000000" w:rsidRDefault="00000000" w:rsidRPr="00000000" w14:paraId="00000056">
      <w:pPr>
        <w:numPr>
          <w:ilvl w:val="0"/>
          <w:numId w:val="5"/>
        </w:numPr>
        <w:pBdr>
          <w:top w:space="0" w:sz="0" w:val="nil"/>
          <w:left w:space="0" w:sz="0" w:val="nil"/>
          <w:bottom w:space="0" w:sz="0" w:val="nil"/>
          <w:right w:space="0" w:sz="0" w:val="nil"/>
          <w:between w:space="0" w:sz="0" w:val="nil"/>
        </w:pBdr>
        <w:spacing w:line="240" w:lineRule="auto"/>
        <w:ind w:left="460" w:hanging="210"/>
        <w:rPr>
          <w:color w:val="000000"/>
          <w:sz w:val="22"/>
          <w:szCs w:val="22"/>
        </w:rPr>
      </w:pPr>
      <w:r w:rsidDel="00000000" w:rsidR="00000000" w:rsidRPr="00000000">
        <w:rPr>
          <w:color w:val="000000"/>
          <w:sz w:val="22"/>
          <w:szCs w:val="22"/>
          <w:rtl w:val="0"/>
        </w:rPr>
        <w:t xml:space="preserve">Maintained routine communication with vendors to assess overall satisfaction </w:t>
      </w:r>
      <w:r w:rsidDel="00000000" w:rsidR="00000000" w:rsidRPr="00000000">
        <w:rPr>
          <w:sz w:val="22"/>
          <w:szCs w:val="22"/>
          <w:rtl w:val="0"/>
        </w:rPr>
        <w:t xml:space="preserve">in the order</w:t>
      </w:r>
      <w:r w:rsidDel="00000000" w:rsidR="00000000" w:rsidRPr="00000000">
        <w:rPr>
          <w:color w:val="000000"/>
          <w:sz w:val="22"/>
          <w:szCs w:val="22"/>
          <w:rtl w:val="0"/>
        </w:rPr>
        <w:t xml:space="preserve"> process for our schools.</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before="100" w:line="240" w:lineRule="auto"/>
        <w:rPr>
          <w:color w:val="000000"/>
        </w:rPr>
      </w:pPr>
      <w:r w:rsidDel="00000000" w:rsidR="00000000" w:rsidRPr="00000000">
        <w:rPr>
          <w:b w:val="1"/>
          <w:color w:val="000000"/>
          <w:rtl w:val="0"/>
        </w:rPr>
        <w:t xml:space="preserve">Pearson Scoring Center Site Technician</w:t>
      </w:r>
      <w:r w:rsidDel="00000000" w:rsidR="00000000" w:rsidRPr="00000000">
        <w:rPr>
          <w:color w:val="000000"/>
          <w:rtl w:val="0"/>
        </w:rPr>
        <w:t xml:space="preserve">, 01/2015 to 04/2016 </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b w:val="1"/>
          <w:color w:val="000000"/>
          <w:rtl w:val="0"/>
        </w:rPr>
        <w:t xml:space="preserve">Pearson Education Inc.</w:t>
      </w:r>
      <w:r w:rsidDel="00000000" w:rsidR="00000000" w:rsidRPr="00000000">
        <w:rPr>
          <w:color w:val="000000"/>
          <w:rtl w:val="0"/>
        </w:rPr>
        <w:t xml:space="preserve"> – San Antonio, TX</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pacing w:line="240" w:lineRule="auto"/>
        <w:ind w:left="460" w:hanging="210"/>
        <w:rPr>
          <w:color w:val="000000"/>
          <w:sz w:val="22"/>
          <w:szCs w:val="22"/>
        </w:rPr>
      </w:pPr>
      <w:r w:rsidDel="00000000" w:rsidR="00000000" w:rsidRPr="00000000">
        <w:rPr>
          <w:color w:val="000000"/>
          <w:sz w:val="22"/>
          <w:szCs w:val="22"/>
          <w:rtl w:val="0"/>
        </w:rPr>
        <w:t xml:space="preserve">Configured hardware, devices, and software to set up workstations for employees.</w:t>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pacing w:line="240" w:lineRule="auto"/>
        <w:ind w:left="460" w:hanging="210"/>
        <w:rPr>
          <w:color w:val="000000"/>
          <w:sz w:val="22"/>
          <w:szCs w:val="22"/>
        </w:rPr>
      </w:pPr>
      <w:r w:rsidDel="00000000" w:rsidR="00000000" w:rsidRPr="00000000">
        <w:rPr>
          <w:color w:val="000000"/>
          <w:sz w:val="22"/>
          <w:szCs w:val="22"/>
          <w:rtl w:val="0"/>
        </w:rPr>
        <w:t xml:space="preserve">Removed malware, ransomware and other threats from laptops and desktop systems.</w:t>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pacing w:line="240" w:lineRule="auto"/>
        <w:ind w:left="460" w:hanging="210"/>
        <w:rPr>
          <w:color w:val="000000"/>
          <w:sz w:val="22"/>
          <w:szCs w:val="22"/>
        </w:rPr>
      </w:pPr>
      <w:r w:rsidDel="00000000" w:rsidR="00000000" w:rsidRPr="00000000">
        <w:rPr>
          <w:color w:val="000000"/>
          <w:sz w:val="22"/>
          <w:szCs w:val="22"/>
          <w:rtl w:val="0"/>
        </w:rPr>
        <w:t xml:space="preserve">Responded to support requests from end users and patiently walked individuals through basic troubleshooting tasks.</w:t>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pacing w:line="240" w:lineRule="auto"/>
        <w:ind w:left="460" w:hanging="210"/>
        <w:rPr>
          <w:color w:val="000000"/>
          <w:sz w:val="22"/>
          <w:szCs w:val="22"/>
        </w:rPr>
      </w:pPr>
      <w:r w:rsidDel="00000000" w:rsidR="00000000" w:rsidRPr="00000000">
        <w:rPr>
          <w:color w:val="000000"/>
          <w:sz w:val="22"/>
          <w:szCs w:val="22"/>
          <w:rtl w:val="0"/>
        </w:rPr>
        <w:t xml:space="preserve">Removed and replaced malfunctioning components to correct hardware problems.</w:t>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pacing w:line="240" w:lineRule="auto"/>
        <w:ind w:left="460" w:hanging="210"/>
        <w:rPr>
          <w:color w:val="000000"/>
          <w:sz w:val="22"/>
          <w:szCs w:val="22"/>
        </w:rPr>
      </w:pPr>
      <w:r w:rsidDel="00000000" w:rsidR="00000000" w:rsidRPr="00000000">
        <w:rPr>
          <w:color w:val="000000"/>
          <w:sz w:val="22"/>
          <w:szCs w:val="22"/>
          <w:rtl w:val="0"/>
        </w:rPr>
        <w:t xml:space="preserve">Helped streamline repair processes and update procedures for support action consistency.</w:t>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pacing w:line="240" w:lineRule="auto"/>
        <w:ind w:left="460" w:hanging="210"/>
        <w:rPr>
          <w:color w:val="000000"/>
          <w:sz w:val="22"/>
          <w:szCs w:val="22"/>
        </w:rPr>
      </w:pPr>
      <w:r w:rsidDel="00000000" w:rsidR="00000000" w:rsidRPr="00000000">
        <w:rPr>
          <w:color w:val="000000"/>
          <w:sz w:val="22"/>
          <w:szCs w:val="22"/>
          <w:rtl w:val="0"/>
        </w:rPr>
        <w:t xml:space="preserve">Performed design, layout, and typesetting of publications, office forms and various other projects to optimize designs and production strategies.</w:t>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pacing w:line="240" w:lineRule="auto"/>
        <w:ind w:left="460" w:hanging="210"/>
        <w:rPr>
          <w:color w:val="000000"/>
          <w:sz w:val="22"/>
          <w:szCs w:val="22"/>
        </w:rPr>
      </w:pPr>
      <w:r w:rsidDel="00000000" w:rsidR="00000000" w:rsidRPr="00000000">
        <w:rPr>
          <w:color w:val="000000"/>
          <w:sz w:val="22"/>
          <w:szCs w:val="22"/>
          <w:rtl w:val="0"/>
        </w:rPr>
        <w:t xml:space="preserve">Established logistics policy including mode, carrier and supplier agreements that benefited overall business.</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before="100" w:line="240" w:lineRule="auto"/>
        <w:rPr>
          <w:color w:val="000000"/>
        </w:rPr>
      </w:pPr>
      <w:r w:rsidDel="00000000" w:rsidR="00000000" w:rsidRPr="00000000">
        <w:rPr>
          <w:b w:val="1"/>
          <w:color w:val="000000"/>
          <w:rtl w:val="0"/>
        </w:rPr>
        <w:t xml:space="preserve">Technical Support Tier III Representative,</w:t>
      </w:r>
      <w:r w:rsidDel="00000000" w:rsidR="00000000" w:rsidRPr="00000000">
        <w:rPr>
          <w:color w:val="000000"/>
          <w:rtl w:val="0"/>
        </w:rPr>
        <w:t xml:space="preserve"> 01/2014 to 12/2014 </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b w:val="1"/>
          <w:color w:val="000000"/>
          <w:rtl w:val="0"/>
        </w:rPr>
        <w:t xml:space="preserve">Pearson Education Inc.</w:t>
      </w:r>
      <w:r w:rsidDel="00000000" w:rsidR="00000000" w:rsidRPr="00000000">
        <w:rPr>
          <w:color w:val="000000"/>
          <w:rtl w:val="0"/>
        </w:rPr>
        <w:t xml:space="preserve"> – San Antonio, TX</w:t>
      </w:r>
    </w:p>
    <w:p w:rsidR="00000000" w:rsidDel="00000000" w:rsidP="00000000" w:rsidRDefault="00000000" w:rsidRPr="00000000" w14:paraId="00000062">
      <w:pPr>
        <w:numPr>
          <w:ilvl w:val="0"/>
          <w:numId w:val="7"/>
        </w:numPr>
        <w:pBdr>
          <w:top w:space="0" w:sz="0" w:val="nil"/>
          <w:left w:space="0" w:sz="0" w:val="nil"/>
          <w:bottom w:space="0" w:sz="0" w:val="nil"/>
          <w:right w:space="0" w:sz="0" w:val="nil"/>
          <w:between w:space="0" w:sz="0" w:val="nil"/>
        </w:pBdr>
        <w:spacing w:line="240" w:lineRule="auto"/>
        <w:ind w:left="460" w:hanging="210"/>
        <w:rPr>
          <w:color w:val="000000"/>
          <w:sz w:val="22"/>
          <w:szCs w:val="22"/>
        </w:rPr>
      </w:pPr>
      <w:r w:rsidDel="00000000" w:rsidR="00000000" w:rsidRPr="00000000">
        <w:rPr>
          <w:color w:val="000000"/>
          <w:sz w:val="22"/>
          <w:szCs w:val="22"/>
          <w:rtl w:val="0"/>
        </w:rPr>
        <w:t xml:space="preserve">Worked </w:t>
      </w:r>
      <w:r w:rsidDel="00000000" w:rsidR="00000000" w:rsidRPr="00000000">
        <w:rPr>
          <w:sz w:val="22"/>
          <w:szCs w:val="22"/>
          <w:rtl w:val="0"/>
        </w:rPr>
        <w:t xml:space="preserve">with the software</w:t>
      </w:r>
      <w:r w:rsidDel="00000000" w:rsidR="00000000" w:rsidRPr="00000000">
        <w:rPr>
          <w:color w:val="000000"/>
          <w:sz w:val="22"/>
          <w:szCs w:val="22"/>
          <w:rtl w:val="0"/>
        </w:rPr>
        <w:t xml:space="preserve"> development team on reported errors and bugs on newly released software and assisted in deployment of release fixes.</w:t>
      </w:r>
    </w:p>
    <w:p w:rsidR="00000000" w:rsidDel="00000000" w:rsidP="00000000" w:rsidRDefault="00000000" w:rsidRPr="00000000" w14:paraId="00000063">
      <w:pPr>
        <w:numPr>
          <w:ilvl w:val="0"/>
          <w:numId w:val="7"/>
        </w:numPr>
        <w:pBdr>
          <w:top w:space="0" w:sz="0" w:val="nil"/>
          <w:left w:space="0" w:sz="0" w:val="nil"/>
          <w:bottom w:space="0" w:sz="0" w:val="nil"/>
          <w:right w:space="0" w:sz="0" w:val="nil"/>
          <w:between w:space="0" w:sz="0" w:val="nil"/>
        </w:pBdr>
        <w:spacing w:line="240" w:lineRule="auto"/>
        <w:ind w:left="460" w:hanging="210"/>
        <w:rPr>
          <w:color w:val="000000"/>
          <w:sz w:val="22"/>
          <w:szCs w:val="22"/>
        </w:rPr>
      </w:pPr>
      <w:r w:rsidDel="00000000" w:rsidR="00000000" w:rsidRPr="00000000">
        <w:rPr>
          <w:color w:val="000000"/>
          <w:sz w:val="22"/>
          <w:szCs w:val="22"/>
          <w:rtl w:val="0"/>
        </w:rPr>
        <w:t xml:space="preserve">Patched software and installed new versions to eliminate security problems and protect data.</w:t>
      </w:r>
    </w:p>
    <w:p w:rsidR="00000000" w:rsidDel="00000000" w:rsidP="00000000" w:rsidRDefault="00000000" w:rsidRPr="00000000" w14:paraId="00000064">
      <w:pPr>
        <w:numPr>
          <w:ilvl w:val="0"/>
          <w:numId w:val="7"/>
        </w:numPr>
        <w:pBdr>
          <w:top w:space="0" w:sz="0" w:val="nil"/>
          <w:left w:space="0" w:sz="0" w:val="nil"/>
          <w:bottom w:space="0" w:sz="0" w:val="nil"/>
          <w:right w:space="0" w:sz="0" w:val="nil"/>
          <w:between w:space="0" w:sz="0" w:val="nil"/>
        </w:pBdr>
        <w:spacing w:line="240" w:lineRule="auto"/>
        <w:ind w:left="460" w:hanging="210"/>
        <w:rPr>
          <w:color w:val="000000"/>
          <w:sz w:val="22"/>
          <w:szCs w:val="22"/>
        </w:rPr>
      </w:pPr>
      <w:r w:rsidDel="00000000" w:rsidR="00000000" w:rsidRPr="00000000">
        <w:rPr>
          <w:color w:val="000000"/>
          <w:sz w:val="22"/>
          <w:szCs w:val="22"/>
          <w:rtl w:val="0"/>
        </w:rPr>
        <w:t xml:space="preserve">Removed and replaced malfunctioning components to correct software problems.</w:t>
      </w:r>
    </w:p>
    <w:p w:rsidR="00000000" w:rsidDel="00000000" w:rsidP="00000000" w:rsidRDefault="00000000" w:rsidRPr="00000000" w14:paraId="00000065">
      <w:pPr>
        <w:numPr>
          <w:ilvl w:val="0"/>
          <w:numId w:val="7"/>
        </w:numPr>
        <w:pBdr>
          <w:top w:space="0" w:sz="0" w:val="nil"/>
          <w:left w:space="0" w:sz="0" w:val="nil"/>
          <w:bottom w:space="0" w:sz="0" w:val="nil"/>
          <w:right w:space="0" w:sz="0" w:val="nil"/>
          <w:between w:space="0" w:sz="0" w:val="nil"/>
        </w:pBdr>
        <w:spacing w:line="240" w:lineRule="auto"/>
        <w:ind w:left="460" w:hanging="210"/>
        <w:rPr>
          <w:color w:val="000000"/>
          <w:sz w:val="22"/>
          <w:szCs w:val="22"/>
        </w:rPr>
      </w:pPr>
      <w:r w:rsidDel="00000000" w:rsidR="00000000" w:rsidRPr="00000000">
        <w:rPr>
          <w:color w:val="000000"/>
          <w:sz w:val="22"/>
          <w:szCs w:val="22"/>
          <w:rtl w:val="0"/>
        </w:rPr>
        <w:t xml:space="preserve">Described Software guidelines &amp; step solutions to customers to assist in problem resolution.</w:t>
      </w:r>
    </w:p>
    <w:p w:rsidR="00000000" w:rsidDel="00000000" w:rsidP="00000000" w:rsidRDefault="00000000" w:rsidRPr="00000000" w14:paraId="00000066">
      <w:pPr>
        <w:numPr>
          <w:ilvl w:val="0"/>
          <w:numId w:val="7"/>
        </w:numPr>
        <w:pBdr>
          <w:top w:space="0" w:sz="0" w:val="nil"/>
          <w:left w:space="0" w:sz="0" w:val="nil"/>
          <w:bottom w:space="0" w:sz="0" w:val="nil"/>
          <w:right w:space="0" w:sz="0" w:val="nil"/>
          <w:between w:space="0" w:sz="0" w:val="nil"/>
        </w:pBdr>
        <w:spacing w:line="240" w:lineRule="auto"/>
        <w:ind w:left="460" w:hanging="210"/>
        <w:rPr>
          <w:color w:val="000000"/>
          <w:sz w:val="22"/>
          <w:szCs w:val="22"/>
        </w:rPr>
      </w:pPr>
      <w:r w:rsidDel="00000000" w:rsidR="00000000" w:rsidRPr="00000000">
        <w:rPr>
          <w:color w:val="000000"/>
          <w:sz w:val="22"/>
          <w:szCs w:val="22"/>
          <w:rtl w:val="0"/>
        </w:rPr>
        <w:t xml:space="preserve">Engaged end users and answered questions via email, phone, and website live chat and in forums.</w:t>
      </w:r>
    </w:p>
    <w:p w:rsidR="00000000" w:rsidDel="00000000" w:rsidP="00000000" w:rsidRDefault="00000000" w:rsidRPr="00000000" w14:paraId="00000067">
      <w:pPr>
        <w:numPr>
          <w:ilvl w:val="0"/>
          <w:numId w:val="7"/>
        </w:numPr>
        <w:pBdr>
          <w:top w:space="0" w:sz="0" w:val="nil"/>
          <w:left w:space="0" w:sz="0" w:val="nil"/>
          <w:bottom w:space="0" w:sz="0" w:val="nil"/>
          <w:right w:space="0" w:sz="0" w:val="nil"/>
          <w:between w:space="0" w:sz="0" w:val="nil"/>
        </w:pBdr>
        <w:spacing w:line="240" w:lineRule="auto"/>
        <w:ind w:left="460" w:hanging="210"/>
        <w:rPr>
          <w:color w:val="000000"/>
          <w:sz w:val="22"/>
          <w:szCs w:val="22"/>
        </w:rPr>
      </w:pPr>
      <w:r w:rsidDel="00000000" w:rsidR="00000000" w:rsidRPr="00000000">
        <w:rPr>
          <w:color w:val="000000"/>
          <w:sz w:val="22"/>
          <w:szCs w:val="22"/>
          <w:rtl w:val="0"/>
        </w:rPr>
        <w:t xml:space="preserve">Followed up with clients to ensure optimal customer satisfaction following support engagement and problem resolution.</w:t>
      </w:r>
    </w:p>
    <w:p w:rsidR="00000000" w:rsidDel="00000000" w:rsidP="00000000" w:rsidRDefault="00000000" w:rsidRPr="00000000" w14:paraId="00000068">
      <w:pPr>
        <w:numPr>
          <w:ilvl w:val="0"/>
          <w:numId w:val="7"/>
        </w:numPr>
        <w:pBdr>
          <w:top w:space="0" w:sz="0" w:val="nil"/>
          <w:left w:space="0" w:sz="0" w:val="nil"/>
          <w:bottom w:space="0" w:sz="0" w:val="nil"/>
          <w:right w:space="0" w:sz="0" w:val="nil"/>
          <w:between w:space="0" w:sz="0" w:val="nil"/>
        </w:pBdr>
        <w:spacing w:line="240" w:lineRule="auto"/>
        <w:ind w:left="460" w:hanging="210"/>
        <w:rPr>
          <w:color w:val="000000"/>
          <w:sz w:val="22"/>
          <w:szCs w:val="22"/>
        </w:rPr>
      </w:pPr>
      <w:r w:rsidDel="00000000" w:rsidR="00000000" w:rsidRPr="00000000">
        <w:rPr>
          <w:color w:val="000000"/>
          <w:sz w:val="22"/>
          <w:szCs w:val="22"/>
          <w:rtl w:val="0"/>
        </w:rPr>
        <w:t xml:space="preserve">Branded products through effective salesmanship and maintained long-term relationships with clients.</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40" w:lineRule="auto"/>
        <w:rPr>
          <w:color w:val="000000"/>
          <w:sz w:val="22"/>
          <w:szCs w:val="22"/>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rPr>
          <w:color w:val="000000"/>
          <w:sz w:val="22"/>
          <w:szCs w:val="22"/>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40" w:lineRule="auto"/>
        <w:rPr>
          <w:color w:val="000000"/>
          <w:sz w:val="22"/>
          <w:szCs w:val="22"/>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40" w:lineRule="auto"/>
        <w:rPr>
          <w:color w:val="000000"/>
          <w:sz w:val="22"/>
          <w:szCs w:val="22"/>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40" w:lineRule="auto"/>
        <w:rPr>
          <w:color w:val="000000"/>
          <w:sz w:val="22"/>
          <w:szCs w:val="22"/>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40" w:lineRule="auto"/>
        <w:rPr>
          <w:color w:val="000000"/>
          <w:sz w:val="22"/>
          <w:szCs w:val="22"/>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40" w:lineRule="auto"/>
        <w:rPr>
          <w:color w:val="000000"/>
          <w:sz w:val="22"/>
          <w:szCs w:val="22"/>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40" w:lineRule="auto"/>
        <w:ind w:left="250" w:firstLine="0"/>
        <w:rPr>
          <w:color w:val="000000"/>
          <w:sz w:val="22"/>
          <w:szCs w:val="22"/>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leader="none" w:pos="4567"/>
          <w:tab w:val="left" w:leader="none" w:pos="11160"/>
        </w:tabs>
        <w:spacing w:line="240" w:lineRule="auto"/>
        <w:jc w:val="center"/>
        <w:rPr>
          <w:smallCaps w:val="1"/>
          <w:color w:val="0070c0"/>
          <w:sz w:val="36"/>
          <w:szCs w:val="36"/>
        </w:rPr>
      </w:pPr>
      <w:r w:rsidDel="00000000" w:rsidR="00000000" w:rsidRPr="00000000">
        <w:rPr>
          <w:smallCaps w:val="1"/>
          <w:color w:val="0070c0"/>
          <w:sz w:val="36"/>
          <w:szCs w:val="36"/>
          <w:highlight w:val="white"/>
          <w:rtl w:val="0"/>
        </w:rPr>
        <w:t xml:space="preserve">Community Involvement &amp; Leadership</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5689600</wp:posOffset>
                </wp:positionH>
                <wp:positionV relativeFrom="paragraph">
                  <wp:posOffset>127000</wp:posOffset>
                </wp:positionV>
                <wp:extent cx="9525" cy="12700"/>
                <wp:effectExtent b="0" l="0" r="0" t="0"/>
                <wp:wrapNone/>
                <wp:docPr id="3" name=""/>
                <a:graphic>
                  <a:graphicData uri="http://schemas.microsoft.com/office/word/2010/wordprocessingShape">
                    <wps:wsp>
                      <wps:cNvCnPr/>
                      <wps:spPr>
                        <a:xfrm>
                          <a:off x="4650675" y="3775238"/>
                          <a:ext cx="1390650" cy="9525"/>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5689600</wp:posOffset>
                </wp:positionH>
                <wp:positionV relativeFrom="paragraph">
                  <wp:posOffset>127000</wp:posOffset>
                </wp:positionV>
                <wp:extent cx="9525" cy="12700"/>
                <wp:effectExtent b="0" l="0" r="0" t="0"/>
                <wp:wrapNone/>
                <wp:docPr id="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9525"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9525" cy="12700"/>
                <wp:effectExtent b="0" l="0" r="0" t="0"/>
                <wp:wrapNone/>
                <wp:docPr id="4" name=""/>
                <a:graphic>
                  <a:graphicData uri="http://schemas.microsoft.com/office/word/2010/wordprocessingShape">
                    <wps:wsp>
                      <wps:cNvCnPr/>
                      <wps:spPr>
                        <a:xfrm>
                          <a:off x="4650675" y="3775238"/>
                          <a:ext cx="1390650" cy="9525"/>
                        </a:xfrm>
                        <a:prstGeom prst="straightConnector1">
                          <a:avLst/>
                        </a:prstGeom>
                        <a:noFill/>
                        <a:ln cap="flat" cmpd="sng" w="1270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9525" cy="12700"/>
                <wp:effectExtent b="0" l="0" r="0" t="0"/>
                <wp:wrapNone/>
                <wp:docPr id="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before="100" w:line="240" w:lineRule="auto"/>
        <w:rPr>
          <w:color w:val="000000"/>
        </w:rPr>
      </w:pPr>
      <w:r w:rsidDel="00000000" w:rsidR="00000000" w:rsidRPr="00000000">
        <w:rPr>
          <w:b w:val="1"/>
          <w:color w:val="000000"/>
          <w:rtl w:val="0"/>
        </w:rPr>
        <w:t xml:space="preserve">Family Life Group Leader (volunteer),</w:t>
      </w:r>
      <w:r w:rsidDel="00000000" w:rsidR="00000000" w:rsidRPr="00000000">
        <w:rPr>
          <w:color w:val="000000"/>
          <w:rtl w:val="0"/>
        </w:rPr>
        <w:t xml:space="preserve"> 08/2020 to Present </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b w:val="1"/>
          <w:color w:val="000000"/>
          <w:rtl w:val="0"/>
        </w:rPr>
        <w:t xml:space="preserve">Westover Hills Church</w:t>
      </w:r>
      <w:r w:rsidDel="00000000" w:rsidR="00000000" w:rsidRPr="00000000">
        <w:rPr>
          <w:color w:val="000000"/>
          <w:rtl w:val="0"/>
        </w:rPr>
        <w:t xml:space="preserve"> – San Antonio, TX</w:t>
      </w:r>
    </w:p>
    <w:p w:rsidR="00000000" w:rsidDel="00000000" w:rsidP="00000000" w:rsidRDefault="00000000" w:rsidRPr="00000000" w14:paraId="00000074">
      <w:pPr>
        <w:numPr>
          <w:ilvl w:val="0"/>
          <w:numId w:val="7"/>
        </w:numPr>
        <w:pBdr>
          <w:top w:space="0" w:sz="0" w:val="nil"/>
          <w:left w:space="0" w:sz="0" w:val="nil"/>
          <w:bottom w:space="0" w:sz="0" w:val="nil"/>
          <w:right w:space="0" w:sz="0" w:val="nil"/>
          <w:between w:space="0" w:sz="0" w:val="nil"/>
        </w:pBdr>
        <w:spacing w:line="240" w:lineRule="auto"/>
        <w:ind w:left="460" w:hanging="210"/>
        <w:rPr>
          <w:color w:val="000000"/>
          <w:sz w:val="22"/>
          <w:szCs w:val="22"/>
        </w:rPr>
      </w:pPr>
      <w:r w:rsidDel="00000000" w:rsidR="00000000" w:rsidRPr="00000000">
        <w:rPr>
          <w:color w:val="000000"/>
          <w:sz w:val="22"/>
          <w:szCs w:val="22"/>
          <w:rtl w:val="0"/>
        </w:rPr>
        <w:t xml:space="preserve">Jointly with my spouse, I Co-Lead and organize a life group dedicated to young couples and young families.  </w:t>
      </w:r>
    </w:p>
    <w:p w:rsidR="00000000" w:rsidDel="00000000" w:rsidP="00000000" w:rsidRDefault="00000000" w:rsidRPr="00000000" w14:paraId="00000075">
      <w:pPr>
        <w:numPr>
          <w:ilvl w:val="0"/>
          <w:numId w:val="7"/>
        </w:numPr>
        <w:pBdr>
          <w:top w:space="0" w:sz="0" w:val="nil"/>
          <w:left w:space="0" w:sz="0" w:val="nil"/>
          <w:bottom w:space="0" w:sz="0" w:val="nil"/>
          <w:right w:space="0" w:sz="0" w:val="nil"/>
          <w:between w:space="0" w:sz="0" w:val="nil"/>
        </w:pBdr>
        <w:spacing w:line="240" w:lineRule="auto"/>
        <w:ind w:left="460" w:hanging="210"/>
        <w:rPr>
          <w:color w:val="000000"/>
          <w:sz w:val="22"/>
          <w:szCs w:val="22"/>
        </w:rPr>
      </w:pPr>
      <w:r w:rsidDel="00000000" w:rsidR="00000000" w:rsidRPr="00000000">
        <w:rPr>
          <w:color w:val="000000"/>
          <w:sz w:val="22"/>
          <w:szCs w:val="22"/>
          <w:rtl w:val="0"/>
        </w:rPr>
        <w:t xml:space="preserve">Organize events for couples only, men only, women only or family events for the group to engage and thrive amongst a community of people at similar stages of life with similar goals, values and beliefs. </w:t>
      </w:r>
    </w:p>
    <w:p w:rsidR="00000000" w:rsidDel="00000000" w:rsidP="00000000" w:rsidRDefault="00000000" w:rsidRPr="00000000" w14:paraId="00000076">
      <w:pPr>
        <w:numPr>
          <w:ilvl w:val="0"/>
          <w:numId w:val="7"/>
        </w:numPr>
        <w:pBdr>
          <w:top w:space="0" w:sz="0" w:val="nil"/>
          <w:left w:space="0" w:sz="0" w:val="nil"/>
          <w:bottom w:space="0" w:sz="0" w:val="nil"/>
          <w:right w:space="0" w:sz="0" w:val="nil"/>
          <w:between w:space="0" w:sz="0" w:val="nil"/>
        </w:pBdr>
        <w:spacing w:line="240" w:lineRule="auto"/>
        <w:ind w:left="460" w:hanging="210"/>
        <w:rPr>
          <w:color w:val="000000"/>
          <w:sz w:val="22"/>
          <w:szCs w:val="22"/>
        </w:rPr>
      </w:pPr>
      <w:r w:rsidDel="00000000" w:rsidR="00000000" w:rsidRPr="00000000">
        <w:rPr>
          <w:color w:val="000000"/>
          <w:sz w:val="22"/>
          <w:szCs w:val="22"/>
          <w:rtl w:val="0"/>
        </w:rPr>
        <w:t xml:space="preserve">Offer &amp; facilitate faith-based couples’ mentorship &amp; classes on topics regarding marriage, family, parenting and other key topics that help create a successful family life. </w:t>
      </w:r>
    </w:p>
    <w:p w:rsidR="00000000" w:rsidDel="00000000" w:rsidP="00000000" w:rsidRDefault="00000000" w:rsidRPr="00000000" w14:paraId="00000077">
      <w:pPr>
        <w:numPr>
          <w:ilvl w:val="0"/>
          <w:numId w:val="7"/>
        </w:numPr>
        <w:pBdr>
          <w:top w:space="0" w:sz="0" w:val="nil"/>
          <w:left w:space="0" w:sz="0" w:val="nil"/>
          <w:bottom w:space="0" w:sz="0" w:val="nil"/>
          <w:right w:space="0" w:sz="0" w:val="nil"/>
          <w:between w:space="0" w:sz="0" w:val="nil"/>
        </w:pBdr>
        <w:spacing w:line="240" w:lineRule="auto"/>
        <w:ind w:left="460" w:hanging="210"/>
        <w:rPr>
          <w:color w:val="000000"/>
          <w:sz w:val="22"/>
          <w:szCs w:val="22"/>
        </w:rPr>
      </w:pPr>
      <w:r w:rsidDel="00000000" w:rsidR="00000000" w:rsidRPr="00000000">
        <w:rPr>
          <w:color w:val="000000"/>
          <w:sz w:val="22"/>
          <w:szCs w:val="22"/>
          <w:rtl w:val="0"/>
        </w:rPr>
        <w:t xml:space="preserve">Create a calendar of events each month to include social events as well as classes &amp; mentorship. </w:t>
      </w:r>
    </w:p>
    <w:p w:rsidR="00000000" w:rsidDel="00000000" w:rsidP="00000000" w:rsidRDefault="00000000" w:rsidRPr="00000000" w14:paraId="00000078">
      <w:pPr>
        <w:numPr>
          <w:ilvl w:val="0"/>
          <w:numId w:val="7"/>
        </w:numPr>
        <w:pBdr>
          <w:top w:space="0" w:sz="0" w:val="nil"/>
          <w:left w:space="0" w:sz="0" w:val="nil"/>
          <w:bottom w:space="0" w:sz="0" w:val="nil"/>
          <w:right w:space="0" w:sz="0" w:val="nil"/>
          <w:between w:space="0" w:sz="0" w:val="nil"/>
        </w:pBdr>
        <w:spacing w:line="240" w:lineRule="auto"/>
        <w:ind w:left="460" w:hanging="210"/>
        <w:rPr>
          <w:color w:val="000000"/>
          <w:sz w:val="22"/>
          <w:szCs w:val="22"/>
        </w:rPr>
      </w:pPr>
      <w:r w:rsidDel="00000000" w:rsidR="00000000" w:rsidRPr="00000000">
        <w:rPr>
          <w:color w:val="000000"/>
          <w:sz w:val="22"/>
          <w:szCs w:val="22"/>
          <w:rtl w:val="0"/>
        </w:rPr>
        <w:t xml:space="preserve">Communicate with families and couples in person, via text, GroupMe &amp; social media platforms to facilitate community and engagement on a regular basis. </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before="100" w:line="240" w:lineRule="auto"/>
        <w:rPr>
          <w:color w:val="000000"/>
        </w:rPr>
      </w:pPr>
      <w:r w:rsidDel="00000000" w:rsidR="00000000" w:rsidRPr="00000000">
        <w:rPr>
          <w:b w:val="1"/>
          <w:color w:val="000000"/>
          <w:rtl w:val="0"/>
        </w:rPr>
        <w:t xml:space="preserve">Small Group Coach (volunteer),</w:t>
      </w:r>
      <w:r w:rsidDel="00000000" w:rsidR="00000000" w:rsidRPr="00000000">
        <w:rPr>
          <w:color w:val="000000"/>
          <w:rtl w:val="0"/>
        </w:rPr>
        <w:t xml:space="preserve"> 02/2020 to Present </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b w:val="1"/>
          <w:color w:val="000000"/>
          <w:rtl w:val="0"/>
        </w:rPr>
        <w:t xml:space="preserve">Westover Hills Church</w:t>
      </w:r>
      <w:r w:rsidDel="00000000" w:rsidR="00000000" w:rsidRPr="00000000">
        <w:rPr>
          <w:color w:val="000000"/>
          <w:rtl w:val="0"/>
        </w:rPr>
        <w:t xml:space="preserve"> – San Antonio, TX</w:t>
      </w:r>
    </w:p>
    <w:p w:rsidR="00000000" w:rsidDel="00000000" w:rsidP="00000000" w:rsidRDefault="00000000" w:rsidRPr="00000000" w14:paraId="0000007B">
      <w:pPr>
        <w:numPr>
          <w:ilvl w:val="0"/>
          <w:numId w:val="7"/>
        </w:numPr>
        <w:pBdr>
          <w:top w:space="0" w:sz="0" w:val="nil"/>
          <w:left w:space="0" w:sz="0" w:val="nil"/>
          <w:bottom w:space="0" w:sz="0" w:val="nil"/>
          <w:right w:space="0" w:sz="0" w:val="nil"/>
          <w:between w:space="0" w:sz="0" w:val="nil"/>
        </w:pBdr>
        <w:spacing w:line="240" w:lineRule="auto"/>
        <w:ind w:left="460" w:hanging="210"/>
        <w:rPr>
          <w:color w:val="000000"/>
          <w:sz w:val="22"/>
          <w:szCs w:val="22"/>
        </w:rPr>
      </w:pPr>
      <w:r w:rsidDel="00000000" w:rsidR="00000000" w:rsidRPr="00000000">
        <w:rPr>
          <w:color w:val="000000"/>
          <w:sz w:val="22"/>
          <w:szCs w:val="22"/>
          <w:rtl w:val="0"/>
        </w:rPr>
        <w:t xml:space="preserve">Oversee a team of 15-20 adult small group leaders in mentoring, coaching and leading of elementary age children for Sunday morning lessons </w:t>
      </w:r>
    </w:p>
    <w:p w:rsidR="00000000" w:rsidDel="00000000" w:rsidP="00000000" w:rsidRDefault="00000000" w:rsidRPr="00000000" w14:paraId="0000007C">
      <w:pPr>
        <w:numPr>
          <w:ilvl w:val="0"/>
          <w:numId w:val="7"/>
        </w:numPr>
        <w:pBdr>
          <w:top w:space="0" w:sz="0" w:val="nil"/>
          <w:left w:space="0" w:sz="0" w:val="nil"/>
          <w:bottom w:space="0" w:sz="0" w:val="nil"/>
          <w:right w:space="0" w:sz="0" w:val="nil"/>
          <w:between w:space="0" w:sz="0" w:val="nil"/>
        </w:pBdr>
        <w:spacing w:line="240" w:lineRule="auto"/>
        <w:ind w:left="460" w:hanging="210"/>
        <w:rPr>
          <w:color w:val="000000"/>
          <w:sz w:val="22"/>
          <w:szCs w:val="22"/>
        </w:rPr>
      </w:pPr>
      <w:r w:rsidDel="00000000" w:rsidR="00000000" w:rsidRPr="00000000">
        <w:rPr>
          <w:color w:val="000000"/>
          <w:sz w:val="22"/>
          <w:szCs w:val="22"/>
          <w:rtl w:val="0"/>
        </w:rPr>
        <w:t xml:space="preserve">Work closely with new leaders to provide support and training as they acclimate to their roles as small group leaders in which they deliver age appropriate, fun &amp; easy to understand lessons to their small groups of children.  </w:t>
      </w:r>
    </w:p>
    <w:p w:rsidR="00000000" w:rsidDel="00000000" w:rsidP="00000000" w:rsidRDefault="00000000" w:rsidRPr="00000000" w14:paraId="0000007D">
      <w:pPr>
        <w:numPr>
          <w:ilvl w:val="0"/>
          <w:numId w:val="7"/>
        </w:numPr>
        <w:pBdr>
          <w:top w:space="0" w:sz="0" w:val="nil"/>
          <w:left w:space="0" w:sz="0" w:val="nil"/>
          <w:bottom w:space="0" w:sz="0" w:val="nil"/>
          <w:right w:space="0" w:sz="0" w:val="nil"/>
          <w:between w:space="0" w:sz="0" w:val="nil"/>
        </w:pBdr>
        <w:spacing w:line="240" w:lineRule="auto"/>
        <w:ind w:left="460" w:hanging="210"/>
        <w:rPr>
          <w:color w:val="000000"/>
          <w:sz w:val="22"/>
          <w:szCs w:val="22"/>
        </w:rPr>
      </w:pPr>
      <w:r w:rsidDel="00000000" w:rsidR="00000000" w:rsidRPr="00000000">
        <w:rPr>
          <w:color w:val="000000"/>
          <w:sz w:val="22"/>
          <w:szCs w:val="22"/>
          <w:rtl w:val="0"/>
        </w:rPr>
        <w:t xml:space="preserve">Meet &amp; collaborate with Kids Ministry Leadership on a regular basis to provide and implement strategies to best engage kids and parents during service times, while also focusing on logistics, safety, scheduling, &amp; attending trainings. </w:t>
      </w:r>
    </w:p>
    <w:p w:rsidR="00000000" w:rsidDel="00000000" w:rsidP="00000000" w:rsidRDefault="00000000" w:rsidRPr="00000000" w14:paraId="0000007E">
      <w:pPr>
        <w:numPr>
          <w:ilvl w:val="0"/>
          <w:numId w:val="7"/>
        </w:numPr>
        <w:pBdr>
          <w:top w:space="0" w:sz="0" w:val="nil"/>
          <w:left w:space="0" w:sz="0" w:val="nil"/>
          <w:bottom w:space="0" w:sz="0" w:val="nil"/>
          <w:right w:space="0" w:sz="0" w:val="nil"/>
          <w:between w:space="0" w:sz="0" w:val="nil"/>
        </w:pBdr>
        <w:spacing w:line="240" w:lineRule="auto"/>
        <w:ind w:left="460" w:hanging="210"/>
        <w:rPr>
          <w:color w:val="000000"/>
          <w:sz w:val="22"/>
          <w:szCs w:val="22"/>
        </w:rPr>
      </w:pPr>
      <w:r w:rsidDel="00000000" w:rsidR="00000000" w:rsidRPr="00000000">
        <w:rPr>
          <w:color w:val="000000"/>
          <w:sz w:val="22"/>
          <w:szCs w:val="22"/>
          <w:rtl w:val="0"/>
        </w:rPr>
        <w:t xml:space="preserve">Organize and plan weekly huddles to execute a successful weekend service while also maintaining an open line of communication for all small group leaders throughout the week for additional training or assistance. </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before="100" w:line="240" w:lineRule="auto"/>
        <w:rPr>
          <w:color w:val="000000"/>
        </w:rPr>
      </w:pPr>
      <w:r w:rsidDel="00000000" w:rsidR="00000000" w:rsidRPr="00000000">
        <w:rPr>
          <w:b w:val="1"/>
          <w:color w:val="000000"/>
          <w:rtl w:val="0"/>
        </w:rPr>
        <w:t xml:space="preserve">Athletic Coach (volunteer),</w:t>
      </w:r>
      <w:r w:rsidDel="00000000" w:rsidR="00000000" w:rsidRPr="00000000">
        <w:rPr>
          <w:color w:val="000000"/>
          <w:rtl w:val="0"/>
        </w:rPr>
        <w:t xml:space="preserve"> 08/2019 to Present </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b w:val="1"/>
          <w:color w:val="000000"/>
          <w:rtl w:val="0"/>
        </w:rPr>
        <w:t xml:space="preserve">Westover Hills Church</w:t>
      </w:r>
      <w:r w:rsidDel="00000000" w:rsidR="00000000" w:rsidRPr="00000000">
        <w:rPr>
          <w:color w:val="000000"/>
          <w:rtl w:val="0"/>
        </w:rPr>
        <w:t xml:space="preserve"> – San Antonio, TX</w:t>
      </w:r>
    </w:p>
    <w:p w:rsidR="00000000" w:rsidDel="00000000" w:rsidP="00000000" w:rsidRDefault="00000000" w:rsidRPr="00000000" w14:paraId="00000081">
      <w:pPr>
        <w:numPr>
          <w:ilvl w:val="0"/>
          <w:numId w:val="7"/>
        </w:numPr>
        <w:pBdr>
          <w:top w:space="0" w:sz="0" w:val="nil"/>
          <w:left w:space="0" w:sz="0" w:val="nil"/>
          <w:bottom w:space="0" w:sz="0" w:val="nil"/>
          <w:right w:space="0" w:sz="0" w:val="nil"/>
          <w:between w:space="0" w:sz="0" w:val="nil"/>
        </w:pBdr>
        <w:spacing w:line="240" w:lineRule="auto"/>
        <w:ind w:left="460" w:hanging="210"/>
        <w:rPr>
          <w:color w:val="000000"/>
          <w:sz w:val="22"/>
          <w:szCs w:val="22"/>
        </w:rPr>
      </w:pPr>
      <w:r w:rsidDel="00000000" w:rsidR="00000000" w:rsidRPr="00000000">
        <w:rPr>
          <w:color w:val="000000"/>
          <w:sz w:val="22"/>
          <w:szCs w:val="22"/>
          <w:rtl w:val="0"/>
        </w:rPr>
        <w:t xml:space="preserve">Coach and mentor elementary age children’s soccer and flag football teams in a faith-based setting. </w:t>
      </w:r>
    </w:p>
    <w:p w:rsidR="00000000" w:rsidDel="00000000" w:rsidP="00000000" w:rsidRDefault="00000000" w:rsidRPr="00000000" w14:paraId="00000082">
      <w:pPr>
        <w:numPr>
          <w:ilvl w:val="0"/>
          <w:numId w:val="7"/>
        </w:numPr>
        <w:pBdr>
          <w:top w:space="0" w:sz="0" w:val="nil"/>
          <w:left w:space="0" w:sz="0" w:val="nil"/>
          <w:bottom w:space="0" w:sz="0" w:val="nil"/>
          <w:right w:space="0" w:sz="0" w:val="nil"/>
          <w:between w:space="0" w:sz="0" w:val="nil"/>
        </w:pBdr>
        <w:spacing w:line="240" w:lineRule="auto"/>
        <w:ind w:left="460" w:hanging="210"/>
        <w:rPr>
          <w:color w:val="000000"/>
          <w:sz w:val="22"/>
          <w:szCs w:val="22"/>
        </w:rPr>
      </w:pPr>
      <w:r w:rsidDel="00000000" w:rsidR="00000000" w:rsidRPr="00000000">
        <w:rPr>
          <w:color w:val="000000"/>
          <w:sz w:val="22"/>
          <w:szCs w:val="22"/>
          <w:rtl w:val="0"/>
        </w:rPr>
        <w:t xml:space="preserve">Work closely with Sports Director &amp; leadership to organize, collaborate and effectively run the practice and game schedules.</w:t>
      </w:r>
    </w:p>
    <w:p w:rsidR="00000000" w:rsidDel="00000000" w:rsidP="00000000" w:rsidRDefault="00000000" w:rsidRPr="00000000" w14:paraId="00000083">
      <w:pPr>
        <w:numPr>
          <w:ilvl w:val="0"/>
          <w:numId w:val="7"/>
        </w:numPr>
        <w:pBdr>
          <w:top w:space="0" w:sz="0" w:val="nil"/>
          <w:left w:space="0" w:sz="0" w:val="nil"/>
          <w:bottom w:space="0" w:sz="0" w:val="nil"/>
          <w:right w:space="0" w:sz="0" w:val="nil"/>
          <w:between w:space="0" w:sz="0" w:val="nil"/>
        </w:pBdr>
        <w:spacing w:line="240" w:lineRule="auto"/>
        <w:ind w:left="460" w:hanging="210"/>
        <w:rPr>
          <w:color w:val="000000"/>
          <w:sz w:val="22"/>
          <w:szCs w:val="22"/>
        </w:rPr>
      </w:pPr>
      <w:r w:rsidDel="00000000" w:rsidR="00000000" w:rsidRPr="00000000">
        <w:rPr>
          <w:color w:val="000000"/>
          <w:sz w:val="22"/>
          <w:szCs w:val="22"/>
          <w:rtl w:val="0"/>
        </w:rPr>
        <w:t xml:space="preserve">Engage with parents who are members and nonmembers of the church both in person and thru digital platforms to ensure engagement, oneness and community within the team dynamic. </w:t>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left" w:leader="none" w:pos="4567"/>
          <w:tab w:val="left" w:leader="none" w:pos="11160"/>
        </w:tabs>
        <w:spacing w:line="240" w:lineRule="auto"/>
        <w:rPr>
          <w:smallCaps w:val="1"/>
          <w:color w:val="00000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left" w:leader="none" w:pos="4567"/>
          <w:tab w:val="left" w:leader="none" w:pos="11160"/>
        </w:tabs>
        <w:spacing w:line="240" w:lineRule="auto"/>
        <w:jc w:val="center"/>
        <w:rPr>
          <w:smallCaps w:val="1"/>
          <w:color w:val="000000"/>
        </w:rPr>
      </w:pPr>
      <w:r w:rsidDel="00000000" w:rsidR="00000000" w:rsidRPr="00000000">
        <w:rPr>
          <w:smallCaps w:val="1"/>
          <w:color w:val="000000"/>
          <w:rtl w:val="0"/>
        </w:rPr>
        <w:t xml:space="preserve"> </w:t>
      </w:r>
      <w:r w:rsidDel="00000000" w:rsidR="00000000" w:rsidRPr="00000000">
        <w:rPr>
          <w:strike w:val="1"/>
          <w:color w:val="000000"/>
          <w:sz w:val="36"/>
          <w:szCs w:val="36"/>
          <w:rtl w:val="0"/>
        </w:rPr>
        <w:tab/>
      </w:r>
      <w:r w:rsidDel="00000000" w:rsidR="00000000" w:rsidRPr="00000000">
        <w:rPr>
          <w:smallCaps w:val="1"/>
          <w:color w:val="000000"/>
          <w:sz w:val="36"/>
          <w:szCs w:val="36"/>
          <w:highlight w:val="white"/>
          <w:rtl w:val="0"/>
        </w:rPr>
        <w:t xml:space="preserve">   </w:t>
      </w:r>
      <w:r w:rsidDel="00000000" w:rsidR="00000000" w:rsidRPr="00000000">
        <w:rPr>
          <w:smallCaps w:val="1"/>
          <w:color w:val="0070c0"/>
          <w:sz w:val="36"/>
          <w:szCs w:val="36"/>
          <w:highlight w:val="white"/>
          <w:rtl w:val="0"/>
        </w:rPr>
        <w:t xml:space="preserve">Education   </w:t>
      </w:r>
      <w:r w:rsidDel="00000000" w:rsidR="00000000" w:rsidRPr="00000000">
        <w:rPr>
          <w:strike w:val="1"/>
          <w:color w:val="000000"/>
          <w:sz w:val="36"/>
          <w:szCs w:val="36"/>
          <w:rtl w:val="0"/>
        </w:rPr>
        <w:tab/>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b w:val="1"/>
          <w:color w:val="000000"/>
          <w:rtl w:val="0"/>
        </w:rPr>
        <w:t xml:space="preserve">Associate of Applied Science</w:t>
      </w:r>
      <w:r w:rsidDel="00000000" w:rsidR="00000000" w:rsidRPr="00000000">
        <w:rPr>
          <w:color w:val="000000"/>
          <w:rtl w:val="0"/>
        </w:rPr>
        <w:t xml:space="preserve">: Information Systems Administration, 12/2013 </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b w:val="1"/>
          <w:color w:val="000000"/>
          <w:rtl w:val="0"/>
        </w:rPr>
        <w:t xml:space="preserve">Hallmark University</w:t>
      </w:r>
      <w:r w:rsidDel="00000000" w:rsidR="00000000" w:rsidRPr="00000000">
        <w:rPr>
          <w:color w:val="000000"/>
          <w:rtl w:val="0"/>
        </w:rPr>
        <w:t xml:space="preserve"> - San Antonio, TX</w:t>
      </w:r>
    </w:p>
    <w:p w:rsidR="00000000" w:rsidDel="00000000" w:rsidP="00000000" w:rsidRDefault="00000000" w:rsidRPr="00000000" w14:paraId="00000088">
      <w:pPr>
        <w:numPr>
          <w:ilvl w:val="0"/>
          <w:numId w:val="9"/>
        </w:numPr>
        <w:pBdr>
          <w:top w:space="0" w:sz="0" w:val="nil"/>
          <w:left w:space="0" w:sz="0" w:val="nil"/>
          <w:bottom w:space="0" w:sz="0" w:val="nil"/>
          <w:right w:space="0" w:sz="0" w:val="nil"/>
          <w:between w:space="0" w:sz="0" w:val="nil"/>
        </w:pBdr>
        <w:spacing w:line="240" w:lineRule="auto"/>
        <w:ind w:left="460" w:hanging="210"/>
        <w:rPr>
          <w:color w:val="000000"/>
        </w:rPr>
      </w:pPr>
      <w:r w:rsidDel="00000000" w:rsidR="00000000" w:rsidRPr="00000000">
        <w:rPr>
          <w:color w:val="000000"/>
          <w:rtl w:val="0"/>
        </w:rPr>
        <w:t xml:space="preserve">Member of Alpha Beta Kappa Honor Society</w:t>
      </w:r>
    </w:p>
    <w:p w:rsidR="00000000" w:rsidDel="00000000" w:rsidP="00000000" w:rsidRDefault="00000000" w:rsidRPr="00000000" w14:paraId="00000089">
      <w:pPr>
        <w:numPr>
          <w:ilvl w:val="0"/>
          <w:numId w:val="9"/>
        </w:numPr>
        <w:pBdr>
          <w:top w:space="0" w:sz="0" w:val="nil"/>
          <w:left w:space="0" w:sz="0" w:val="nil"/>
          <w:bottom w:space="0" w:sz="0" w:val="nil"/>
          <w:right w:space="0" w:sz="0" w:val="nil"/>
          <w:between w:space="0" w:sz="0" w:val="nil"/>
        </w:pBdr>
        <w:spacing w:line="240" w:lineRule="auto"/>
        <w:ind w:left="460" w:hanging="210"/>
        <w:rPr>
          <w:color w:val="000000"/>
        </w:rPr>
      </w:pPr>
      <w:r w:rsidDel="00000000" w:rsidR="00000000" w:rsidRPr="00000000">
        <w:rPr>
          <w:color w:val="000000"/>
          <w:rtl w:val="0"/>
        </w:rPr>
        <w:t xml:space="preserve">Awarded </w:t>
      </w:r>
      <w:r w:rsidDel="00000000" w:rsidR="00000000" w:rsidRPr="00000000">
        <w:rPr>
          <w:rtl w:val="0"/>
        </w:rPr>
        <w:t xml:space="preserve">President's</w:t>
      </w:r>
      <w:r w:rsidDel="00000000" w:rsidR="00000000" w:rsidRPr="00000000">
        <w:rPr>
          <w:color w:val="000000"/>
          <w:rtl w:val="0"/>
        </w:rPr>
        <w:t xml:space="preserve"> Award 7 times for maintaining a GPA 4.0</w:t>
      </w:r>
    </w:p>
    <w:p w:rsidR="00000000" w:rsidDel="00000000" w:rsidP="00000000" w:rsidRDefault="00000000" w:rsidRPr="00000000" w14:paraId="0000008A">
      <w:pPr>
        <w:numPr>
          <w:ilvl w:val="0"/>
          <w:numId w:val="9"/>
        </w:numPr>
        <w:pBdr>
          <w:top w:space="0" w:sz="0" w:val="nil"/>
          <w:left w:space="0" w:sz="0" w:val="nil"/>
          <w:bottom w:space="0" w:sz="0" w:val="nil"/>
          <w:right w:space="0" w:sz="0" w:val="nil"/>
          <w:between w:space="0" w:sz="0" w:val="nil"/>
        </w:pBdr>
        <w:spacing w:line="240" w:lineRule="auto"/>
        <w:ind w:left="460" w:hanging="210"/>
        <w:rPr>
          <w:color w:val="000000"/>
        </w:rPr>
      </w:pPr>
      <w:r w:rsidDel="00000000" w:rsidR="00000000" w:rsidRPr="00000000">
        <w:rPr>
          <w:color w:val="000000"/>
          <w:rtl w:val="0"/>
        </w:rPr>
        <w:t xml:space="preserve">Graduated with 3.6 GPA</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before="100" w:line="240" w:lineRule="auto"/>
        <w:rPr>
          <w:color w:val="000000"/>
        </w:rPr>
      </w:pPr>
      <w:r w:rsidDel="00000000" w:rsidR="00000000" w:rsidRPr="00000000">
        <w:rPr>
          <w:b w:val="1"/>
          <w:color w:val="000000"/>
          <w:rtl w:val="0"/>
        </w:rPr>
        <w:t xml:space="preserve">High School Diploma</w:t>
      </w:r>
      <w:r w:rsidDel="00000000" w:rsidR="00000000" w:rsidRPr="00000000">
        <w:rPr>
          <w:color w:val="000000"/>
          <w:rtl w:val="0"/>
        </w:rPr>
        <w:t xml:space="preserve">: 05/2000 </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b w:val="1"/>
          <w:color w:val="000000"/>
          <w:rtl w:val="0"/>
        </w:rPr>
        <w:t xml:space="preserve">St. Gerard Catholic High School</w:t>
      </w:r>
      <w:r w:rsidDel="00000000" w:rsidR="00000000" w:rsidRPr="00000000">
        <w:rPr>
          <w:color w:val="000000"/>
          <w:rtl w:val="0"/>
        </w:rPr>
        <w:t xml:space="preserve"> - San Antonio, TX </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left" w:leader="none" w:pos="3981"/>
          <w:tab w:val="left" w:leader="none" w:pos="11160"/>
        </w:tabs>
        <w:spacing w:line="240" w:lineRule="auto"/>
        <w:jc w:val="center"/>
        <w:rPr>
          <w:smallCaps w:val="1"/>
          <w:color w:val="000000"/>
        </w:rPr>
      </w:pPr>
      <w:r w:rsidDel="00000000" w:rsidR="00000000" w:rsidRPr="00000000">
        <w:rPr>
          <w:smallCaps w:val="1"/>
          <w:color w:val="000000"/>
          <w:rtl w:val="0"/>
        </w:rPr>
        <w:t xml:space="preserve"> </w:t>
      </w:r>
      <w:r w:rsidDel="00000000" w:rsidR="00000000" w:rsidRPr="00000000">
        <w:rPr>
          <w:strike w:val="1"/>
          <w:color w:val="000000"/>
          <w:sz w:val="36"/>
          <w:szCs w:val="36"/>
          <w:rtl w:val="0"/>
        </w:rPr>
        <w:tab/>
      </w:r>
      <w:r w:rsidDel="00000000" w:rsidR="00000000" w:rsidRPr="00000000">
        <w:rPr>
          <w:smallCaps w:val="1"/>
          <w:color w:val="000000"/>
          <w:sz w:val="36"/>
          <w:szCs w:val="36"/>
          <w:highlight w:val="white"/>
          <w:rtl w:val="0"/>
        </w:rPr>
        <w:t xml:space="preserve">   </w:t>
      </w:r>
      <w:r w:rsidDel="00000000" w:rsidR="00000000" w:rsidRPr="00000000">
        <w:rPr>
          <w:smallCaps w:val="1"/>
          <w:color w:val="0070c0"/>
          <w:sz w:val="36"/>
          <w:szCs w:val="36"/>
          <w:highlight w:val="white"/>
          <w:rtl w:val="0"/>
        </w:rPr>
        <w:t xml:space="preserve">Accomplishments   </w:t>
      </w:r>
      <w:r w:rsidDel="00000000" w:rsidR="00000000" w:rsidRPr="00000000">
        <w:rPr>
          <w:strike w:val="1"/>
          <w:color w:val="000000"/>
          <w:sz w:val="36"/>
          <w:szCs w:val="36"/>
          <w:rtl w:val="0"/>
        </w:rPr>
        <w:tab/>
      </w:r>
      <w:r w:rsidDel="00000000" w:rsidR="00000000" w:rsidRPr="00000000">
        <w:rPr>
          <w:rtl w:val="0"/>
        </w:rPr>
      </w:r>
    </w:p>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rtl w:val="0"/>
        </w:rPr>
        <w:t xml:space="preserve">Completing and certifying as Google admin chrome specialist I</w:t>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rtl w:val="0"/>
        </w:rPr>
        <w:t xml:space="preserve">Dell direct certified technician</w:t>
      </w:r>
    </w:p>
    <w:p w:rsidR="00000000" w:rsidDel="00000000" w:rsidP="00000000" w:rsidRDefault="00000000" w:rsidRPr="00000000" w14:paraId="00000091">
      <w:pPr>
        <w:numPr>
          <w:ilvl w:val="0"/>
          <w:numId w:val="1"/>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rtl w:val="0"/>
        </w:rPr>
        <w:t xml:space="preserve">Organizing and completing multiple projects under the Supervision of my current Supervisor which include Imaging and installation of over 150 laptops which include upgrading hardware and memory in preparation for the new school year. This also involved making sure all laptops were up to date and current with all Windows and Dell Command updates.</w:t>
      </w:r>
    </w:p>
    <w:p w:rsidR="00000000" w:rsidDel="00000000" w:rsidP="00000000" w:rsidRDefault="00000000" w:rsidRPr="00000000" w14:paraId="00000092">
      <w:pPr>
        <w:numPr>
          <w:ilvl w:val="0"/>
          <w:numId w:val="1"/>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rtl w:val="0"/>
        </w:rPr>
        <w:t xml:space="preserve">Being selected amongst my peers to help run and oversee boardroom monthly meetings and ensuring the preparation of technology for those meetings were set up and ready in advance in a timely manner. </w:t>
      </w:r>
    </w:p>
    <w:p w:rsidR="00000000" w:rsidDel="00000000" w:rsidP="00000000" w:rsidRDefault="00000000" w:rsidRPr="00000000" w14:paraId="00000093">
      <w:pPr>
        <w:numPr>
          <w:ilvl w:val="0"/>
          <w:numId w:val="1"/>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color w:val="000000"/>
          <w:rtl w:val="0"/>
        </w:rPr>
        <w:t xml:space="preserve">Created a spreadsheet/tutorial document that was used as a guide over all regions during my assignment to lead our SAT SSP migration project within a 2-month time span. This allowed SSP end users to conveniently go in and select their date and time.</w:t>
      </w:r>
      <w:r w:rsidDel="00000000" w:rsidR="00000000" w:rsidRPr="00000000">
        <w:rPr>
          <w:rtl w:val="0"/>
        </w:rPr>
      </w:r>
    </w:p>
    <w:p w:rsidR="00000000" w:rsidDel="00000000" w:rsidP="00000000" w:rsidRDefault="00000000" w:rsidRPr="00000000" w14:paraId="00000094">
      <w:pPr>
        <w:numPr>
          <w:ilvl w:val="0"/>
          <w:numId w:val="1"/>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color w:val="000000"/>
          <w:rtl w:val="0"/>
        </w:rPr>
        <w:t xml:space="preserve">Worked hand in hand with the DFW manager to create, test, and deploy our new asset management platform Samanage. This included successfully deploying the Discovery agent by creating a batch file that was installed on all staff laptops. This allowed devices to be accounted for and audited by not having to go out to every school saving time to help other regions with their ticket counts. Assets from our previous asset management system have already been successfully imported and are currently accounted for.</w:t>
      </w:r>
      <w:r w:rsidDel="00000000" w:rsidR="00000000" w:rsidRPr="00000000">
        <w:rPr>
          <w:rtl w:val="0"/>
        </w:rPr>
      </w:r>
    </w:p>
    <w:p w:rsidR="00000000" w:rsidDel="00000000" w:rsidP="00000000" w:rsidRDefault="00000000" w:rsidRPr="00000000" w14:paraId="00000095">
      <w:pPr>
        <w:numPr>
          <w:ilvl w:val="0"/>
          <w:numId w:val="1"/>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color w:val="000000"/>
          <w:rtl w:val="0"/>
        </w:rPr>
        <w:t xml:space="preserve">Managing our current mobile device management (MDM) Securely by Tech Pilot. This includes managing our Apple devices remotely and establishing the Apple configurator 2 tool which will help schools save money by not having to buy directly from Apple Education.</w:t>
      </w:r>
      <w:r w:rsidDel="00000000" w:rsidR="00000000" w:rsidRPr="00000000">
        <w:rPr>
          <w:rtl w:val="0"/>
        </w:rPr>
      </w:r>
    </w:p>
    <w:p w:rsidR="00000000" w:rsidDel="00000000" w:rsidP="00000000" w:rsidRDefault="00000000" w:rsidRPr="00000000" w14:paraId="00000096">
      <w:pPr>
        <w:numPr>
          <w:ilvl w:val="0"/>
          <w:numId w:val="1"/>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color w:val="000000"/>
          <w:rtl w:val="0"/>
        </w:rPr>
        <w:t xml:space="preserve">Selected to provide remote support to our DFW and HOU Region faculty and staff which resulted in diminishing down time during a period of severe outages.</w:t>
      </w:r>
      <w:r w:rsidDel="00000000" w:rsidR="00000000" w:rsidRPr="00000000">
        <w:rPr>
          <w:rtl w:val="0"/>
        </w:rPr>
      </w:r>
    </w:p>
    <w:p w:rsidR="00000000" w:rsidDel="00000000" w:rsidP="00000000" w:rsidRDefault="00000000" w:rsidRPr="00000000" w14:paraId="00000097">
      <w:pPr>
        <w:numPr>
          <w:ilvl w:val="0"/>
          <w:numId w:val="1"/>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color w:val="000000"/>
          <w:rtl w:val="0"/>
        </w:rPr>
        <w:t xml:space="preserve">Saved our IB Testing Administrator 30 hours of </w:t>
      </w:r>
      <w:r w:rsidDel="00000000" w:rsidR="00000000" w:rsidRPr="00000000">
        <w:rPr>
          <w:rtl w:val="0"/>
        </w:rPr>
        <w:t xml:space="preserve">manpower</w:t>
      </w:r>
      <w:r w:rsidDel="00000000" w:rsidR="00000000" w:rsidRPr="00000000">
        <w:rPr>
          <w:color w:val="000000"/>
          <w:rtl w:val="0"/>
        </w:rPr>
        <w:t xml:space="preserve"> by initiating a process through collaborations with the KIPP AUS Manager and Google Admin console. Resulted in avoided hands-on contact to every Chromebook by deploying the audio package to over 128 devices for testing.</w:t>
      </w:r>
      <w:r w:rsidDel="00000000" w:rsidR="00000000" w:rsidRPr="00000000">
        <w:rPr>
          <w:rtl w:val="0"/>
        </w:rPr>
      </w:r>
    </w:p>
    <w:p w:rsidR="00000000" w:rsidDel="00000000" w:rsidP="00000000" w:rsidRDefault="00000000" w:rsidRPr="00000000" w14:paraId="00000098">
      <w:pPr>
        <w:numPr>
          <w:ilvl w:val="0"/>
          <w:numId w:val="1"/>
        </w:numPr>
        <w:pBdr>
          <w:top w:space="0" w:sz="0" w:val="nil"/>
          <w:left w:space="0" w:sz="0" w:val="nil"/>
          <w:bottom w:space="0" w:sz="0" w:val="nil"/>
          <w:right w:space="0" w:sz="0" w:val="nil"/>
          <w:between w:space="0" w:sz="0" w:val="nil"/>
        </w:pBdr>
        <w:spacing w:line="240" w:lineRule="auto"/>
        <w:ind w:left="460" w:hanging="210"/>
        <w:rPr/>
      </w:pPr>
      <w:r w:rsidDel="00000000" w:rsidR="00000000" w:rsidRPr="00000000">
        <w:rPr>
          <w:color w:val="000000"/>
          <w:rtl w:val="0"/>
        </w:rPr>
        <w:t xml:space="preserve">Used innovative techniques to enhance and streamline both the inventory and check-in and check-out process that occurs at the beginning and at the end of the school year for faculty/staff. Result successfully accounting for 95% or more of assets.</w:t>
      </w:r>
      <w:r w:rsidDel="00000000" w:rsidR="00000000" w:rsidRPr="00000000">
        <w:rPr>
          <w:rtl w:val="0"/>
        </w:rPr>
      </w:r>
    </w:p>
    <w:p w:rsidR="00000000" w:rsidDel="00000000" w:rsidP="00000000" w:rsidRDefault="00000000" w:rsidRPr="00000000" w14:paraId="00000099">
      <w:pPr>
        <w:numPr>
          <w:ilvl w:val="0"/>
          <w:numId w:val="1"/>
        </w:numPr>
        <w:pBdr>
          <w:top w:space="0" w:sz="0" w:val="nil"/>
          <w:left w:space="0" w:sz="0" w:val="nil"/>
          <w:bottom w:space="0" w:sz="0" w:val="nil"/>
          <w:right w:space="0" w:sz="0" w:val="nil"/>
          <w:between w:space="0" w:sz="0" w:val="nil"/>
        </w:pBdr>
        <w:spacing w:line="240" w:lineRule="auto"/>
        <w:ind w:left="460" w:hanging="210"/>
        <w:rPr/>
      </w:pPr>
      <w:bookmarkStart w:colFirst="0" w:colLast="0" w:name="_heading=h.30j0zll" w:id="1"/>
      <w:bookmarkEnd w:id="1"/>
      <w:r w:rsidDel="00000000" w:rsidR="00000000" w:rsidRPr="00000000">
        <w:rPr>
          <w:color w:val="000000"/>
          <w:rtl w:val="0"/>
        </w:rPr>
        <w:t xml:space="preserve">Assisted in rolling out our virtual technology program and creating sites which included date/times for virtual students to pick up devices which </w:t>
      </w:r>
      <w:r w:rsidDel="00000000" w:rsidR="00000000" w:rsidRPr="00000000">
        <w:rPr>
          <w:rtl w:val="0"/>
        </w:rPr>
        <w:t xml:space="preserve">include</w:t>
      </w:r>
      <w:r w:rsidDel="00000000" w:rsidR="00000000" w:rsidRPr="00000000">
        <w:rPr>
          <w:color w:val="000000"/>
          <w:rtl w:val="0"/>
        </w:rPr>
        <w:t xml:space="preserve"> distribution of Chromebooks and hotspots. Continuation of adding all data into our student service portal and maintaining this data up to date which currently keeps clear </w:t>
      </w:r>
      <w:r w:rsidDel="00000000" w:rsidR="00000000" w:rsidRPr="00000000">
        <w:rPr>
          <w:rtl w:val="0"/>
        </w:rPr>
        <w:t xml:space="preserve">detailed</w:t>
      </w:r>
      <w:r w:rsidDel="00000000" w:rsidR="00000000" w:rsidRPr="00000000">
        <w:rPr>
          <w:color w:val="000000"/>
          <w:rtl w:val="0"/>
        </w:rPr>
        <w:t xml:space="preserve"> data of student/device data and the moving of devices internally and externally.</w:t>
      </w:r>
      <w:r w:rsidDel="00000000" w:rsidR="00000000" w:rsidRPr="00000000">
        <w:rPr>
          <w:rtl w:val="0"/>
        </w:rPr>
      </w:r>
    </w:p>
    <w:sectPr>
      <w:pgSz w:h="15840" w:w="12240" w:orient="portrait"/>
      <w:pgMar w:bottom="90" w:top="90" w:left="54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rPr>
  </w:style>
  <w:style w:type="paragraph" w:styleId="Heading2">
    <w:name w:val="heading 2"/>
    <w:basedOn w:val="Normal"/>
    <w:next w:val="Normal"/>
    <w:pPr>
      <w:keepNext w:val="1"/>
      <w:spacing w:after="60" w:before="240" w:lineRule="auto"/>
    </w:pPr>
    <w:rPr>
      <w:b w:val="1"/>
    </w:rPr>
  </w:style>
  <w:style w:type="paragraph" w:styleId="Heading3">
    <w:name w:val="heading 3"/>
    <w:basedOn w:val="Normal"/>
    <w:next w:val="Normal"/>
    <w:pPr>
      <w:keepNext w:val="1"/>
      <w:spacing w:after="60" w:before="240" w:lineRule="auto"/>
    </w:pPr>
    <w:rPr>
      <w:b w:val="1"/>
    </w:rPr>
  </w:style>
  <w:style w:type="paragraph" w:styleId="Heading4">
    <w:name w:val="heading 4"/>
    <w:basedOn w:val="Normal"/>
    <w:next w:val="Normal"/>
    <w:pPr>
      <w:keepNext w:val="1"/>
      <w:spacing w:after="60" w:before="240" w:lineRule="auto"/>
    </w:pPr>
    <w:rPr>
      <w:b w:val="1"/>
    </w:rPr>
  </w:style>
  <w:style w:type="paragraph" w:styleId="Heading5">
    <w:name w:val="heading 5"/>
    <w:basedOn w:val="Normal"/>
    <w:next w:val="Normal"/>
    <w:pPr>
      <w:spacing w:after="60" w:before="240" w:lineRule="auto"/>
    </w:pPr>
    <w:rPr>
      <w:b w:val="1"/>
    </w:rPr>
  </w:style>
  <w:style w:type="paragraph" w:styleId="Heading6">
    <w:name w:val="heading 6"/>
    <w:basedOn w:val="Normal"/>
    <w:next w:val="Normal"/>
    <w:pPr>
      <w:spacing w:after="60" w:before="24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C10BD"/>
    <w:pPr>
      <w:spacing w:line="240" w:lineRule="atLeast"/>
    </w:pPr>
  </w:style>
  <w:style w:type="paragraph" w:styleId="Heading1">
    <w:name w:val="heading 1"/>
    <w:basedOn w:val="Normal"/>
    <w:next w:val="Normal"/>
    <w:uiPriority w:val="9"/>
    <w:qFormat w:val="1"/>
    <w:rsid w:val="00EF7B96"/>
    <w:pPr>
      <w:keepNext w:val="1"/>
      <w:spacing w:after="60" w:before="240"/>
      <w:outlineLvl w:val="0"/>
    </w:pPr>
    <w:rPr>
      <w:b w:val="1"/>
      <w:bCs w:val="1"/>
      <w:kern w:val="36"/>
    </w:rPr>
  </w:style>
  <w:style w:type="paragraph" w:styleId="Heading2">
    <w:name w:val="heading 2"/>
    <w:basedOn w:val="Normal"/>
    <w:next w:val="Normal"/>
    <w:uiPriority w:val="9"/>
    <w:semiHidden w:val="1"/>
    <w:unhideWhenUsed w:val="1"/>
    <w:qFormat w:val="1"/>
    <w:rsid w:val="00EF7B96"/>
    <w:pPr>
      <w:keepNext w:val="1"/>
      <w:spacing w:after="60" w:before="240"/>
      <w:outlineLvl w:val="1"/>
    </w:pPr>
    <w:rPr>
      <w:b w:val="1"/>
      <w:bCs w:val="1"/>
      <w:iCs w:val="1"/>
    </w:rPr>
  </w:style>
  <w:style w:type="paragraph" w:styleId="Heading3">
    <w:name w:val="heading 3"/>
    <w:basedOn w:val="Normal"/>
    <w:next w:val="Normal"/>
    <w:uiPriority w:val="9"/>
    <w:semiHidden w:val="1"/>
    <w:unhideWhenUsed w:val="1"/>
    <w:qFormat w:val="1"/>
    <w:rsid w:val="00EF7B96"/>
    <w:pPr>
      <w:keepNext w:val="1"/>
      <w:spacing w:after="60" w:before="240"/>
      <w:outlineLvl w:val="2"/>
    </w:pPr>
    <w:rPr>
      <w:b w:val="1"/>
      <w:bCs w:val="1"/>
    </w:rPr>
  </w:style>
  <w:style w:type="paragraph" w:styleId="Heading4">
    <w:name w:val="heading 4"/>
    <w:basedOn w:val="Normal"/>
    <w:next w:val="Normal"/>
    <w:uiPriority w:val="9"/>
    <w:semiHidden w:val="1"/>
    <w:unhideWhenUsed w:val="1"/>
    <w:qFormat w:val="1"/>
    <w:rsid w:val="00EF7B96"/>
    <w:pPr>
      <w:keepNext w:val="1"/>
      <w:spacing w:after="60" w:before="240"/>
      <w:outlineLvl w:val="3"/>
    </w:pPr>
    <w:rPr>
      <w:b w:val="1"/>
      <w:bCs w:val="1"/>
    </w:rPr>
  </w:style>
  <w:style w:type="paragraph" w:styleId="Heading5">
    <w:name w:val="heading 5"/>
    <w:basedOn w:val="Normal"/>
    <w:next w:val="Normal"/>
    <w:uiPriority w:val="9"/>
    <w:semiHidden w:val="1"/>
    <w:unhideWhenUsed w:val="1"/>
    <w:qFormat w:val="1"/>
    <w:rsid w:val="00EF7B96"/>
    <w:pPr>
      <w:spacing w:after="60" w:before="240"/>
      <w:outlineLvl w:val="4"/>
    </w:pPr>
    <w:rPr>
      <w:b w:val="1"/>
      <w:bCs w:val="1"/>
      <w:iCs w:val="1"/>
    </w:rPr>
  </w:style>
  <w:style w:type="paragraph" w:styleId="Heading6">
    <w:name w:val="heading 6"/>
    <w:basedOn w:val="Normal"/>
    <w:next w:val="Normal"/>
    <w:uiPriority w:val="9"/>
    <w:semiHidden w:val="1"/>
    <w:unhideWhenUsed w:val="1"/>
    <w:qFormat w:val="1"/>
    <w:rsid w:val="00EF7B96"/>
    <w:pPr>
      <w:spacing w:after="60" w:before="240"/>
      <w:outlineLvl w:val="5"/>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divdocument" w:customStyle="1">
    <w:name w:val="div_document"/>
    <w:basedOn w:val="Normal"/>
    <w:pPr>
      <w:spacing w:line="300" w:lineRule="atLeast"/>
    </w:pPr>
  </w:style>
  <w:style w:type="paragraph" w:styleId="divdocumentdivfirstsection" w:customStyle="1">
    <w:name w:val="div_document_div_firstsection"/>
    <w:basedOn w:val="Normal"/>
  </w:style>
  <w:style w:type="paragraph" w:styleId="divdocumentdivparagraph" w:customStyle="1">
    <w:name w:val="div_document_div_paragraph"/>
    <w:basedOn w:val="Normal"/>
  </w:style>
  <w:style w:type="paragraph" w:styleId="divdocumentdivname" w:customStyle="1">
    <w:name w:val="div_document_div_name"/>
    <w:basedOn w:val="Normal"/>
    <w:rPr>
      <w:color w:val="000000"/>
    </w:rPr>
  </w:style>
  <w:style w:type="character" w:styleId="span" w:customStyle="1">
    <w:name w:val="span"/>
    <w:basedOn w:val="DefaultParagraphFont"/>
    <w:rPr>
      <w:sz w:val="24"/>
      <w:szCs w:val="24"/>
      <w:bdr w:color="auto" w:space="0" w:sz="0" w:val="none"/>
      <w:vertAlign w:val="baseline"/>
    </w:rPr>
  </w:style>
  <w:style w:type="paragraph" w:styleId="divdocumentdivlowerborder" w:customStyle="1">
    <w:name w:val="div_document_div_lowerborder"/>
    <w:basedOn w:val="Normal"/>
    <w:pPr>
      <w:pBdr>
        <w:top w:color="000000" w:space="0" w:sz="24" w:val="single"/>
      </w:pBdr>
      <w:spacing w:line="0" w:lineRule="atLeast"/>
    </w:pPr>
    <w:rPr>
      <w:color w:val="000000"/>
      <w:sz w:val="0"/>
      <w:szCs w:val="0"/>
    </w:rPr>
  </w:style>
  <w:style w:type="paragraph" w:styleId="div" w:customStyle="1">
    <w:name w:val="div"/>
    <w:basedOn w:val="Normal"/>
  </w:style>
  <w:style w:type="paragraph" w:styleId="divdocumentdivSECTIONCNTC" w:customStyle="1">
    <w:name w:val="div_document_div_SECTION_CNTC"/>
    <w:basedOn w:val="Normal"/>
    <w:pPr>
      <w:pBdr>
        <w:bottom w:color="auto" w:space="10" w:sz="0" w:val="none"/>
      </w:pBdr>
    </w:pPr>
  </w:style>
  <w:style w:type="paragraph" w:styleId="divaddress" w:customStyle="1">
    <w:name w:val="div_address"/>
    <w:basedOn w:val="div"/>
    <w:pPr>
      <w:spacing w:line="280" w:lineRule="atLeast"/>
      <w:jc w:val="center"/>
    </w:pPr>
    <w:rPr>
      <w:sz w:val="22"/>
      <w:szCs w:val="22"/>
    </w:rPr>
  </w:style>
  <w:style w:type="character" w:styleId="divdocumentdivaddressli" w:customStyle="1">
    <w:name w:val="div_document_div_address_li"/>
    <w:basedOn w:val="DefaultParagraphFont"/>
  </w:style>
  <w:style w:type="character" w:styleId="documentbullet" w:customStyle="1">
    <w:name w:val="document_bullet"/>
    <w:basedOn w:val="DefaultParagraphFont"/>
    <w:rPr>
      <w:sz w:val="24"/>
      <w:szCs w:val="24"/>
    </w:rPr>
  </w:style>
  <w:style w:type="paragraph" w:styleId="divdocumentsection" w:customStyle="1">
    <w:name w:val="div_document_section"/>
    <w:basedOn w:val="Normal"/>
  </w:style>
  <w:style w:type="paragraph" w:styleId="divdocumentdivheading" w:customStyle="1">
    <w:name w:val="div_document_div_heading"/>
    <w:basedOn w:val="Normal"/>
  </w:style>
  <w:style w:type="character" w:styleId="divdocumentdivheadingCharacter" w:customStyle="1">
    <w:name w:val="div_document_div_heading Character"/>
    <w:basedOn w:val="DefaultParagraphFont"/>
  </w:style>
  <w:style w:type="character" w:styleId="divdocumentdivsectiontitle" w:customStyle="1">
    <w:name w:val="div_document_div_sectiontitle"/>
    <w:basedOn w:val="DefaultParagraphFont"/>
    <w:rPr>
      <w:color w:val="000000"/>
      <w:sz w:val="36"/>
      <w:szCs w:val="36"/>
    </w:rPr>
  </w:style>
  <w:style w:type="paragraph" w:styleId="divdocumentsinglecolumn" w:customStyle="1">
    <w:name w:val="div_document_singlecolumn"/>
    <w:basedOn w:val="Normal"/>
  </w:style>
  <w:style w:type="paragraph" w:styleId="p" w:customStyle="1">
    <w:name w:val="p"/>
    <w:basedOn w:val="Normal"/>
  </w:style>
  <w:style w:type="paragraph" w:styleId="divdocumentulli" w:customStyle="1">
    <w:name w:val="div_document_ul_li"/>
    <w:basedOn w:val="Normal"/>
  </w:style>
  <w:style w:type="table" w:styleId="divdocumenttable" w:customStyle="1">
    <w:name w:val="div_document_table"/>
    <w:basedOn w:val="TableNormal"/>
    <w:tblPr/>
  </w:style>
  <w:style w:type="character" w:styleId="singlecolumnspanpaddedlinenth-child1" w:customStyle="1">
    <w:name w:val="singlecolumn_span_paddedline_nth-child(1)"/>
    <w:basedOn w:val="DefaultParagraphFont"/>
  </w:style>
  <w:style w:type="character" w:styleId="spanjobtitle" w:customStyle="1">
    <w:name w:val="span_jobtitle"/>
    <w:basedOn w:val="span"/>
    <w:rPr>
      <w:b w:val="1"/>
      <w:bCs w:val="1"/>
      <w:sz w:val="24"/>
      <w:szCs w:val="24"/>
      <w:bdr w:color="auto" w:space="0" w:sz="0" w:val="none"/>
      <w:vertAlign w:val="baseline"/>
    </w:rPr>
  </w:style>
  <w:style w:type="character" w:styleId="spanpaddedline" w:customStyle="1">
    <w:name w:val="span_paddedline"/>
    <w:basedOn w:val="span"/>
    <w:rPr>
      <w:sz w:val="24"/>
      <w:szCs w:val="24"/>
      <w:bdr w:color="auto" w:space="0" w:sz="0" w:val="none"/>
      <w:vertAlign w:val="baseline"/>
    </w:rPr>
  </w:style>
  <w:style w:type="paragraph" w:styleId="spanpaddedlineParagraph" w:customStyle="1">
    <w:name w:val="span_paddedline Paragraph"/>
    <w:basedOn w:val="spanParagraph"/>
  </w:style>
  <w:style w:type="paragraph" w:styleId="spanParagraph" w:customStyle="1">
    <w:name w:val="span Paragraph"/>
    <w:basedOn w:val="Normal"/>
  </w:style>
  <w:style w:type="character" w:styleId="spancompanyname" w:customStyle="1">
    <w:name w:val="span_companyname"/>
    <w:basedOn w:val="span"/>
    <w:rPr>
      <w:b w:val="1"/>
      <w:bCs w:val="1"/>
      <w:sz w:val="24"/>
      <w:szCs w:val="24"/>
      <w:bdr w:color="auto" w:space="0" w:sz="0" w:val="none"/>
      <w:vertAlign w:val="baseline"/>
    </w:rPr>
  </w:style>
  <w:style w:type="character" w:styleId="spandegree" w:customStyle="1">
    <w:name w:val="span_degree"/>
    <w:basedOn w:val="span"/>
    <w:rPr>
      <w:b w:val="1"/>
      <w:bCs w:val="1"/>
      <w:sz w:val="24"/>
      <w:szCs w:val="24"/>
      <w:bdr w:color="auto" w:space="0" w:sz="0" w:val="none"/>
      <w:vertAlign w:val="baselin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left w:w="0.0" w:type="dxa"/>
        <w:right w:w="0.0" w:type="dxa"/>
      </w:tblCellMar>
    </w:tblPr>
  </w:style>
  <w:style w:type="paragraph" w:styleId="ListParagraph">
    <w:name w:val="List Paragraph"/>
    <w:basedOn w:val="Normal"/>
    <w:uiPriority w:val="34"/>
    <w:qFormat w:val="1"/>
    <w:rsid w:val="00AC5910"/>
    <w:pPr>
      <w:ind w:left="720"/>
      <w:contextualSpacing w:val="1"/>
    </w:pPr>
  </w:style>
  <w:style w:type="table" w:styleId="a3" w:customStyle="1">
    <w:basedOn w:val="TableNormal"/>
    <w:tblPr>
      <w:tblStyleRowBandSize w:val="1"/>
      <w:tblStyleColBandSize w:val="1"/>
      <w:tblCellMar>
        <w:left w:w="0.0" w:type="dxa"/>
        <w:right w:w="0.0" w:type="dxa"/>
      </w:tblCellMar>
    </w:tblPr>
  </w:style>
  <w:style w:type="table" w:styleId="a4" w:customStyle="1">
    <w:basedOn w:val="TableNormal"/>
    <w:tblPr>
      <w:tblStyleRowBandSize w:val="1"/>
      <w:tblStyleColBandSize w:val="1"/>
      <w:tblCellMar>
        <w:left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ITESOGpKlVj2T2xvY5pBNc3JdA==">CgMxLjAyCGguZ2pkZ3hzMgloLjMwajB6bGw4AHIhMTY1QmJNcWpFN3JNcENoNF8zNkFUbVUwa28zT0VNWXh6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2023-10-23T15:55:00Z</dcterms:created>
  <dc:creator>Benjamin Hernandez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eE4AAB+LCAAAAAAABAAUm7V241AURT9IhciiUszM6sTMrK+fTJMqjrXeu/ecvb0cEiKRH0vjNMrQOEnxGM9AFPaDcJj9/Sj2FzDhj3pKbrVz81SihmDpTOHR19stJ6e/FuU+RqMv5u19YSgM3+tpkJQ7KBst5TyrHJ0ZE1PEG81nsqEByR1JjlHo0hNOARvUusquFXuqLw0Y2FagylvjQjkfPoM947z2UNcd51nhNZQd7zKsoOlw0sg387cfuwr</vt:lpwstr>
  </property>
  <property fmtid="{D5CDD505-2E9C-101B-9397-08002B2CF9AE}" pid="3" name="x1ye=1">
    <vt:lpwstr>xrg9OPCVimG5/htYdMRCDY11MaqhTBohDeLtyP0s+RJw/AKJzf2RC9T3CQpQQDHnwe3738WuU5+GumEUYMdgZOe+TyFmgXfNtrmIdHGdhcO8nThsjeKGf6wSXZIcEKehtA8t3T+AA8sK8TW1+GDXKzFj4k02I/CBUU4TGorLbJ9Hzj/NNV1T7aH2oKP93LAxq1ii+3+IWZYs+bOaba9DTZ2tbxxzfQJyf9piaXJbaqZyHp+Ihgc+rJPplVWOO+G</vt:lpwstr>
  </property>
  <property fmtid="{D5CDD505-2E9C-101B-9397-08002B2CF9AE}" pid="4" name="x1ye=10">
    <vt:lpwstr>EHKHuMpwSidheoktX+6jtnXc9zR2He4Wj27V2UNkZpe1e6WNjHcltxj8VnMP7Aa3vuRg6pwOlVMdX3Mvtl7tWfIDN1uJRxvd67nPOKBlMSpmTNN2Aq+T16TnwU2h+p7EgZv8ZkeLIlVTWt2j9VmLimyX8wdRL3Vo1mhCNXmRw0isEDcwwEjIMMhPk3AeVG/7B168bFg/XOesh7SqqizIhbXjG6w+hcrPLrpKfMYHiGtn2kAS53AxCEgHdoXzo3w</vt:lpwstr>
  </property>
  <property fmtid="{D5CDD505-2E9C-101B-9397-08002B2CF9AE}" pid="5" name="x1ye=11">
    <vt:lpwstr>Il/pAmpUF/+yJXv1BPEm1lKJMlpCqePXAEt6ZJ7vsf+ogbvB382+m0efjpPN746JESeV+G3Job5l+0XaGDpIuEX/B14W3JhnKF5mfzRr3ZuK/6mJg+Hd1kVgDDEgrktNg11nNUyyXiZmwxzm0O9ldC9Lqo9VKXCi2LeFQQx4zwa6jg3Jz1Y5veTwZjM4DPBd5Y1CcCyQD8cL8SMlx/at08VwqTPHbFVaLxwP6v1XHa6nzdAG5lLKQJMo+Tifs3d</vt:lpwstr>
  </property>
  <property fmtid="{D5CDD505-2E9C-101B-9397-08002B2CF9AE}" pid="6" name="x1ye=12">
    <vt:lpwstr>6IZeP+n6uwN4EmjC69mZmSoP+2Fz232WgZtqzC3ZRjNXAO5F++6uBD96XTdhdBIWv7KwqhHLjXIg9Yex04S9tze7/7E+7fgN9C/kPNdh//TSD+kLyAAceqxOqim38usNaYLKQSVqtIk2139tKHmjfILW0l9BGPf19SKsk6Mt1K8FC8D0FpQG5k3Erc4tTax+FkZNfO+ZDGh+OK/urH37H9P/dOKkR98C6GYiaqH92xEhFdAndxEFc8npNZcizO/</vt:lpwstr>
  </property>
  <property fmtid="{D5CDD505-2E9C-101B-9397-08002B2CF9AE}" pid="7" name="x1ye=13">
    <vt:lpwstr>UA7k/sMGlssK0FaJsnoRR5AQvHmF4E2sPvNy3fMAmZ7SmxEqvmMr30VZsctQ6qRXjMLnp0Q3/mJ7muRlPAPiw8Rr9RlVlE9RlxDqb9URKTGvpFpiNnXw75o1HYANNoPoMOmXe+b+sTHCjoS3lltDJrwJOKjxXV24yf4WX0pXLmljX7ng1wJyMAHm+UCN2pJcg3HZb4pGISb+ge9F03vKRodiIrsEps26Rk9ZbP+LSFPmsP8MTHOxlXi3lQxp4BT</vt:lpwstr>
  </property>
  <property fmtid="{D5CDD505-2E9C-101B-9397-08002B2CF9AE}" pid="8" name="x1ye=14">
    <vt:lpwstr>cvjop0g8JD+quD0iitlhCvUs1Bmk/sWJ9NYdlHVARgBHlDpBpHtvMTtUcJDq4n9g8ALCFELGtQEUHHdkA1qnATZJkDnNgNdxxDO7LvkIX92uyrluY98K11jRmX5+gh1OjrH1vtBPIHerD889bJ9MOcDgtFSp3zhcGYCzAXZyvNt0CJctvX9iCFQfZhkgL4LIDMyjcljC0+eE86RQtfFcn0hi7ciZzEJvKoY9TgvvOygxrb65vK8s0RuylYXIgHe</vt:lpwstr>
  </property>
  <property fmtid="{D5CDD505-2E9C-101B-9397-08002B2CF9AE}" pid="9" name="x1ye=15">
    <vt:lpwstr>Uvnb2qPEk0iV7XbJoCc+BsoCJHbH6s59IvI76y8ojvIqI7Vh9ywhkN+Xzc/INOcVj2ENJSPu7MjByRXoOWR0GrTzZhPrpZtzo/kDmiDDzLcPMNwGdMq1lfZuWA/E0r4a6OpNloNO3H7PIdvDzmaECuO20frKHt73kmnuhl+l82IyNiL4sisPtNQO6IjPY03+d4glInyqELIxIA42VfywWtNiU2MVmVj/ZLX078X52yyci+uJ05It5jsLMo+L6hD</vt:lpwstr>
  </property>
  <property fmtid="{D5CDD505-2E9C-101B-9397-08002B2CF9AE}" pid="10" name="x1ye=16">
    <vt:lpwstr>vpcYmdC2EegAjboigCOAJpDrWkuYo/z2713FIqFmIsxOLCrvxVuLGBoikqahxV2zPAnRjmnS49644qkowtv6bhZATYwJdUwHZRiSJwpafYTG1kScezC2frTjDQVnNyGAuZo/39oqFkelOZddNxood1D0P4+MLztRlodgawDUI9brLdmRwO2nJo5yzbwhwBOtqpalqEk69UsBiFuoCxJBcEoi1HVS1BZ46wXj+1u25D/t6GoMf6FrKQTKKixLlAQ</vt:lpwstr>
  </property>
  <property fmtid="{D5CDD505-2E9C-101B-9397-08002B2CF9AE}" pid="11" name="x1ye=17">
    <vt:lpwstr>nCIcPSgSwc3rGjQ44ImuETlZ9XUeYNMoOnvOnS+XA978CFzBp+F06lP+Ng4pxvx1D8VvzicNbJmwTRNJwzESK279I4xD06Cy1d90iZ6qxpdJIzDimvchIGogNRlQFe/17VF3+729Zi9njcdxbf+4iMMGPgzzgiAegGImJKxKoKR5tvH+v66aBAeWBbdmjFRY8maBFPHaHnlYwfAhjk9qHi8qh1cGA/DbOpLlkx4m61wAA1d2RRSuU4LREWJY2+E</vt:lpwstr>
  </property>
  <property fmtid="{D5CDD505-2E9C-101B-9397-08002B2CF9AE}" pid="12" name="x1ye=18">
    <vt:lpwstr>OSWJtOnw8ZJ4ImKPorqHHbnlAhPCztg1Nbn94x55tFhvn7eh4hQhjQe3IjHFrqr1Ha+Ag3y/CV4cpiOE5BQ0PzSeH3yzv0T32fB133CUlum65vTYiCm0lTBwJT5CdyIcTy+RNi7FwROzA8xN5lwbseDLG4D6UbrUOHFuNnXA69HUk+F+Mk926iCyh4lSXl3dysg789AfvN6USR0544atcJtGRz1Rc5jiWcOwjAElBd60oaGX3c+HuNPFxb75tc1</vt:lpwstr>
  </property>
  <property fmtid="{D5CDD505-2E9C-101B-9397-08002B2CF9AE}" pid="13" name="x1ye=19">
    <vt:lpwstr>3SfWcSNWu15V70Y/ILkvanY+0BMFl+0f4wRiMHCtwJiz+vdvKBbpmqpkAYk+4Tb1fcrDaRB/QCqwbtoAG7DkoAGk1BgsYYh36teldGg3rvknnNp5THaJykAcVaRzvI0YMg4JcRDl2pN3Rse2DyQ0Fnu6vof1SOCRPm0g4XYmnFqKf0hqToahy9aGfvFArnm5y+T6PebX9QIdgqJJ8GTfr8/DuQF6G86lJVx4dYfVoLUvuiwlrRPai8H1ebTvgcf</vt:lpwstr>
  </property>
  <property fmtid="{D5CDD505-2E9C-101B-9397-08002B2CF9AE}" pid="14" name="x1ye=2">
    <vt:lpwstr>1TQROW5LpPUeUdWDE/NM8SPRrH7l8CipFqq+iinjuuBp/E5ygdVhWnwUhdO2WPihyevADFqBqZLVV/rm7aHhELzJgmcEqIpmOnNsvtsCj/A4mOTQ8no2lDo2IJ+xW+WZw8dLbT2xpjORHQ1vmq+uOMHj+ktdBz12K3WsyRffx/V7LrBLtk19h8V8Vxti2U2JPXUWLIPxYTJQ3Rtj7jpUpp2giOel26ouQ9H5OpoYwSoCDmlF+q+tPUA8eD1GKHc</vt:lpwstr>
  </property>
  <property fmtid="{D5CDD505-2E9C-101B-9397-08002B2CF9AE}" pid="15" name="x1ye=20">
    <vt:lpwstr>smqvYFQienJUMfYex90+MC/BpGc7+rtBbl8qujPAXwCTeyD56go+r78IM0HfWaV5lVV2+g30sYhezApn2liWun6H8OAhjtU7JF9yWdhkweXhG/0yyOSjOqtIJj1/0LUx/ttQZOYoTPLXx/DnoC6qS79z51fwpwedI1HzpgNd2U+0o9K2Z3jDLceXoX6D/h0p7+GnuLbsH3ycUoY7I+RzLtAnZI7WuV1X641z3VgjpoF+VYVM7/FH1yAGnHVTXSS</vt:lpwstr>
  </property>
  <property fmtid="{D5CDD505-2E9C-101B-9397-08002B2CF9AE}" pid="16" name="x1ye=21">
    <vt:lpwstr>bcjFa+UE8tKP7uZ6aaU7o92t5/3hkjvUXO5CPRQBBX+xJC/Q/7UnsKSu8fsehF/QuhvzsawzO20LnqBwMFzwc5Ig5aPg1pE98Nml+jmabY5TxuNpny8bA4ezjm1/+2lfr+7OKTWFv9sjV0sonJNqHKiwFWYZ+QFjLPmBvdRdv6V7kb5ogIPn03MIJ5UZkyVZ11yJl1vYKa23TuYzoE3WJCMSCl0717sL8rhykdOA+kTxh3Jsk4nzICbe3myNSYx</vt:lpwstr>
  </property>
  <property fmtid="{D5CDD505-2E9C-101B-9397-08002B2CF9AE}" pid="17" name="x1ye=22">
    <vt:lpwstr>eLsyjdykIf/XY7u3eanW4bZhVMY3l78squswTRJC7TNZywxKDb1oWdFij4g07h8Xuw7+QFLpj2CMzPB1briP46LbMXt+PuYsP+6lA436aNGd0bQflrSaOiNBb5CuP4ZZNno6p2R4EACBfFEljk2v2nNEyRdX60fioxV0c1LD2GcptFYZvMSrTyFy/1bfotO50qt8Wc2Kb1paEJIowRtFa2oJlPwJlA+G18JvzxX1Mo6BlsC9urnaqgf+o9pT0RM</vt:lpwstr>
  </property>
  <property fmtid="{D5CDD505-2E9C-101B-9397-08002B2CF9AE}" pid="18" name="x1ye=23">
    <vt:lpwstr>SvogiIrWzjt1opKQYpq1VpIEQfk/tlWyegDv2f3gCWouO/YSWGe+hoIE4mkVc3ED9JzSmvW3wpVbAYo2p+DYH/608BpHQwks76nXMXC1rL7tYW8hqMHCBk6TRGu/mkv7Oq0pijMcJP0IqnthwlhoouwQ4vqbCRooH+Vari//G8UfZjCZjKeFkCAJf7X5dInLlunSlk1jfd+srH0c728f7QdyXz8dNW/3PYlTkrK6HcTXsrhnyIslGR//SJ0iLHI</vt:lpwstr>
  </property>
  <property fmtid="{D5CDD505-2E9C-101B-9397-08002B2CF9AE}" pid="19" name="x1ye=24">
    <vt:lpwstr>9abkSae8wDQui4T+H5oHg+7alNJWVomHVHRc0u7A49Jp2Awkps99nwh9i5VRP6p6zYC4XWABnGjPOxM2VSgpxOgcMS6ZExDwstKRPQqOfy8mJfLEHoE7We53YIDZ58E9KjVOGTFJ7F7bKUhImw++ROUVYUaujjS8EQv66hguD3YxZv2yap5RyFA/jQm/GRA0tn6EvWmQei7cXEhBolMKOjIo+LjG0uy+RNDUS9DuCl5icEkYD6jEWlRgA/+isdV</vt:lpwstr>
  </property>
  <property fmtid="{D5CDD505-2E9C-101B-9397-08002B2CF9AE}" pid="20" name="x1ye=25">
    <vt:lpwstr>nuqAcrlIgB7zX354aOJOCyKOXjtKJb/1kQGOqpKuq/Tt1b2OLifowhz1cFtKUgA4lasat6qJ2fzFlyp1dTpSJ29Qh7kJiDMeFsZLAFJe2ZWn1kxKbtrSoaCG2Ho4YXz95LfxH6X3pJRYOGLbM0vcr5PSEr6BnI5J2zFV5gSAzHlTqCEY8Am6E/4E4tdKRzU01DB4hbuVOp/J5m8tHABm/G6NSqfo9PO2kM5Dj/IbR1sC+nuD554kTbZnaUZBgB1</vt:lpwstr>
  </property>
  <property fmtid="{D5CDD505-2E9C-101B-9397-08002B2CF9AE}" pid="21" name="x1ye=26">
    <vt:lpwstr>VNj0hBDpF3m1yKqnpumP3Z/Xt8VWsItX5O9D0ROFX7RBlEUHIfdzf+joVO6/G8WnEl5SHgk+aF/+xN/FuVMDWCWkqifibDvZLYSY6UFV4fMhgHkctcOZI8D2/oYgU0PPJ2RdLUnz+ZwUwFGQk2d+AkXz8yjttIYx+Okgvb87SBPC39ud5B1NddvDoiQKyoH51QA+QvvqnfDqtNpTGTnKqdmTPz8Gd+2jPMP4tZgFrjaiBrmygWVOy3U6QO0dB52</vt:lpwstr>
  </property>
  <property fmtid="{D5CDD505-2E9C-101B-9397-08002B2CF9AE}" pid="22" name="x1ye=27">
    <vt:lpwstr>JHar9z2DiPueIABPKANgfHCzkvmYnRh6TkAN0LurOmlrlibuh71F9XhhtiktpPVSP1Wbj9m+szWpXFUdPXpOf4Ne4aNS1hWGhLJxc/gJbYSWDNyXExQ4q6mp3bwhB6BCj3YcoNIy9SoBJTorzh8c7F7AILrojE6w78JBMgjiuwj6AKP73Ldd648aLyqau4YK1XTxeAHjXSUvQ2ILzOpibPyqN8U3Ybu9P9qityfFuSxT1CiFOVhUgjrdC4ovjT1</vt:lpwstr>
  </property>
  <property fmtid="{D5CDD505-2E9C-101B-9397-08002B2CF9AE}" pid="23" name="x1ye=28">
    <vt:lpwstr>afzonZIG6kf//VzSv6sxxvuY2z5Gv0aA/uQN9TSUD9jgy5GBLN+G1YQmFnUAT49JiGXm6XRaivtEcRtDURA6LaBV8PryTlPc8P+S3oXFG2pqDQrClivWqMjkMWn+ct+47ytoo/mLJEZODH9InM5p6T9ubZbsJksKj3BBavagdyVHU2oXlIH6OBDRcOn80v9eriNTZmyQRXG4b3AqHj8euXuLQMMVG8OKzYIRTiKoAozfFNcEPjxcUY8Gc31XNF/</vt:lpwstr>
  </property>
  <property fmtid="{D5CDD505-2E9C-101B-9397-08002B2CF9AE}" pid="24" name="x1ye=29">
    <vt:lpwstr>90cYx0gR4byyRzKCGJWoblo9PF8QqfjO9QyaaJmGUC/8JRCT4hnrJ/KiDf0rO/uKW4EWcn7QOHSEY/WuDpvDwyFEH3qrvoE8mOPggIZz7JwB29PLoincnr4J/OTIJ2J33Qc+dIgq1vX+OElzqVCeLM4xov0k1Teo9YcL1iBaagiC2rSrE01yfN+w6zqCisJ8Vtgri4kJ6N0STt8piO37HqkjPgFkqEjLd5M2zAT4Xx7lIhfsfF9LyyV0W1ZstmF</vt:lpwstr>
  </property>
  <property fmtid="{D5CDD505-2E9C-101B-9397-08002B2CF9AE}" pid="25" name="x1ye=3">
    <vt:lpwstr>KzCM1GV8R/z8tNDzLidsOUVOFEB8oSa34PauY10DeWoUxFW4LrtLKLpPMwFSbSOuiTNeNtVnM6V7VimoBgPtYKkDykXSEKxEgnv29jB+mLHXFcD/ehZDHXUI2XagUvyi77ZNhvdDT8KllErE0QLAkQwi8k03KuOfCqEjLgWyA8+cQr+ZTriIOX0sZeBJ39ta+b5Bg8YS+RwyNjUcSv0MJCofPOQMAdckkDhhJNqv6SDJVwpqGE4pLzMiHHdAt3L</vt:lpwstr>
  </property>
  <property fmtid="{D5CDD505-2E9C-101B-9397-08002B2CF9AE}" pid="26" name="x1ye=30">
    <vt:lpwstr>lEDmXvUBdO7vVblbZc9Ycol+LZlFFZr83zTPf9eoL0EdS7qjQby6HLG95SKvDgF6K8iDv7BXCu7SeoGKedTXiUgPuKN2Qzmp1Y0+r4ybLn8xOkReKb47CuhrGyOJo7bWEydbUh+i72m7b5tkgLilIwd/uarfOlCOkdoN+rPrzEWF8Rcrpsk8wITyHeW2UxEWXh4ShoPq/tNwbeWb1F/ZZuafwai6GXW17aRd9c7zQT116rrO6/rV/8VAj+ZAz3D</vt:lpwstr>
  </property>
  <property fmtid="{D5CDD505-2E9C-101B-9397-08002B2CF9AE}" pid="27" name="x1ye=31">
    <vt:lpwstr>lWh38g2Z/eVZHMx3JhnQ9LCkfLHnmXpqD1ONnupNncqAvWchCqFNfJflsqiL7pzhS0E0GxUroosTdxppVGO4FqSL1Mjji/pzPV8wVFOd6I10Hk2+CHoSDQZ1emT1m5C1yUuL8eEgbUI2WEKhQ7HCCnFF8cFKZV4Rs+feJq2/Hc2chf1S2+R+fOYI57dFqVWxfIKrl5VaHUuHuuGX+bTCfbjtP5UuCmfqySzxDdSksvo5rcQx2rlOvZNzKSs1lbv</vt:lpwstr>
  </property>
  <property fmtid="{D5CDD505-2E9C-101B-9397-08002B2CF9AE}" pid="28" name="x1ye=32">
    <vt:lpwstr>Kvx35P4joMxXMtL20xkYVNhSA3OPzvg8hQX3RnmvgyXcrG6ogglCnskaWp27hqkTkqlthYx2MbW3+nUNQ2zNvI9llr+nFLhyFvrJ+ZluYlFfscEJIq5pKYS9Kn5iK6IqSehLNH0c2T4BshDjBFRaq6XIAV4APmd98TOh6qCYFRLR/WLo9wn08zX01Es4ZD8vszkSulb/wg6HuPz3egUTQKNp/fboTXU0Pb5V3efEssmfGUmzMHyJzjZZ76S4u2J</vt:lpwstr>
  </property>
  <property fmtid="{D5CDD505-2E9C-101B-9397-08002B2CF9AE}" pid="29" name="x1ye=33">
    <vt:lpwstr>VGlg4UVIfGdpanISu/KcPvFr+clF1JFVavznU3mOKpb0sF5DaoWz/YxidQy5jIxmcOUMldRAyUaAzzx+70yshq8O2j1r2c25S4H5r5bmGRGpDZz9LbdXgzvCxSnvGyavvO+veXLIRanNLGuTMPhXxOrGaVbaHd5mVEFQmQhyVSZMeHofjs2azZ0TyrO8+HbAoFLT8nd42LGLrbnfjjFm6uheb9E6csxIXo6jin8MwVBCjUUvhOmQJOS26S+RVHl</vt:lpwstr>
  </property>
  <property fmtid="{D5CDD505-2E9C-101B-9397-08002B2CF9AE}" pid="30" name="x1ye=34">
    <vt:lpwstr>0MJoJW3fxZkrDJbsQbNXOJmvQYUNi5rjkKy2GttHkMRoYNEMpBFkzYjw1HuC47NDnpq7hRCpbIZoeh+V8McC3Eu9nKfEwZ3abVJmcAJKSX0fF85jIZMmECKpzN2knzU1clOvc18to4Ta4nWv7K+NjpZ7q2ezTSPhd5gQNnqRXiSlQfzfN0M74wFwE67rC+8KuN+2GZ5CaCala++sNRlwuDUWDlyMEuRpzjP2jVq/vROXbz65ouWeVCqu33mDO/p</vt:lpwstr>
  </property>
  <property fmtid="{D5CDD505-2E9C-101B-9397-08002B2CF9AE}" pid="31" name="x1ye=35">
    <vt:lpwstr>H7qz2kyadOuvcKff4rfWir+Q2FvNGyMNkjeJebl7PzCQctuX0VS40gDHH3B+VieWnLP2of9z+3NdNzAH3Ty1olqlKB/tMGje/PVgnPGV/7wh5RMdZoxxQERFxVjfahhefC3zd5mCVHDof8/Eg1IjH96rHV1pQVmaT5hETjSt/SDjP3dOGZoGAo2r6QnLjzlury9jWjjDb7KwZ7P7ARcdSCCBGlc2M4bEqbqmE6A2Y/VAVlwsZz+02GyHB/SN0zS</vt:lpwstr>
  </property>
  <property fmtid="{D5CDD505-2E9C-101B-9397-08002B2CF9AE}" pid="32" name="x1ye=36">
    <vt:lpwstr>6t+lb+x3EkYYEytSvJcu3T0YUpsGFwsMc9Bg/uNUdeivDoiWpo92haTPZ6jcXhlhyKbbl2309hvE3XdnD9aBKzXHv04Kj0z1f03uKSrhvTdQr4K/pik5pt4+p3z2am4zbGwspj3Q1iMMRI2kW4usuhr3WfjFuufGOO336jzJejT8ve0EVdrnfxH819bbaCMFp0QtZzKVkakLKcvL340oN8mTY9lNWyCySPy1WI3uAGD+VcDDWjYE30c0iUmBldy</vt:lpwstr>
  </property>
  <property fmtid="{D5CDD505-2E9C-101B-9397-08002B2CF9AE}" pid="33" name="x1ye=37">
    <vt:lpwstr>3jKw8rdRW1rcQ0487DabK4Q0jUFNjy08wuPjzozDSpHu4u34mXcRV6AEv9c4YXweZBDZrdyB0IID8iKsrQDV/KTApGOShxGQ22k+Y7hNTiXKOLg3zQX0O5lAYKbtd86OZ+RHSkM+WBr0W3iDYcSAZq6dJxi1fCGloA7r1sZeh9OXdYptYozx7gss83z89NmStK7wVwdGgrLxsVU494tRgXE0dzaVfsOsol00KWF2orwyE+mMIgnBk/P6Kg9EAx8</vt:lpwstr>
  </property>
  <property fmtid="{D5CDD505-2E9C-101B-9397-08002B2CF9AE}" pid="34" name="x1ye=38">
    <vt:lpwstr>h1rv5L/Ph6Ua6uArqPuynKXgObqYhNIDPh8PHmW9/G5Ppv5YNnpTXt0/MSPWMmON0sNrDwdEVcSk5fqwC2eqcUWRDh2y7d5sJv1igtJJfk/O325fa3GCtYm7XcwAavp+610NidZTvRWvEkIuH+btBt1VF2lFytKZG+mN/QtNq/QYPQ5yE598yi39NGxTY8qoYrELvJHOyfqRcfrwQUdl7PnQT3+0JLC06zlwAvv0FGh6pIo1jWYmNmv+VHRdyUG</vt:lpwstr>
  </property>
  <property fmtid="{D5CDD505-2E9C-101B-9397-08002B2CF9AE}" pid="35" name="x1ye=39">
    <vt:lpwstr>JanbH9GOky+qu4MHDvuKIUafPy4gogVuUXtXQp+a89Q4gPtTyEpDAs34wpR+MN6fwwuXJLR8Cqymra9Nva4aA97dvnUhtHvqBc8XDvGCSskWu2Eg0Hal4q00k3uNW8KLi1FYl4CAEZ/K9NMvm58dDcY012uxsZWUXTgnuPaRetS3iEdsRMLnr7Nl8GR9YotfAQQN8FSfN3eUmVeL8umDRKOzujNHVRnPcHtDnVobuXdIO8/faDD+vQx/I9WC0ol</vt:lpwstr>
  </property>
  <property fmtid="{D5CDD505-2E9C-101B-9397-08002B2CF9AE}" pid="36" name="x1ye=4">
    <vt:lpwstr>SsH8YzorxmBp0YEt9MqeRj1freRtudQMUG0DlJz9fJsIhiU+uqnfqZ7u+JiQsX1GHenw7rA/oaqbZGxgC9SI4GMyi6ZjyoeMKSVzdUUQterZFD161F/QmfbeFrptjqcnE+2V0+/peH151R8gYjBRK/ygmm0uGJ0VdmLExcCDgJdOS/eAk11QCIy7dLilnMo7G0Og+EO2WGWZZJrEfdoayQxx2rJjP8qfc7HUiMOb1rvP4JYk2x1L4U00skhFbcB</vt:lpwstr>
  </property>
  <property fmtid="{D5CDD505-2E9C-101B-9397-08002B2CF9AE}" pid="37" name="x1ye=40">
    <vt:lpwstr>sIehM8tw0pgU4AeA28ezQnnFNh6pKdYnK1aC4n4+/rZRj+bVU3o9fVv1EaGUJszGhn+I2I1OLA1/KZlcMmu34gnvYPxk1h+4nyvfWXchQsGfFV4KyPDCECsGqsxE390MC9gjrbMO2ubGNn2/G4jDi820ZGAydaPNDS9yBdCNH/735JHIfel5PRelZ8jIVjC33CGF/LHfrcDGGdd9o2ljUif4qBO8XJpQ1hsOB47Vx3A/MOeSLhVJRe6ZRusWAta</vt:lpwstr>
  </property>
  <property fmtid="{D5CDD505-2E9C-101B-9397-08002B2CF9AE}" pid="38" name="x1ye=41">
    <vt:lpwstr>Tl0qjbpN0OW8IupZGpvEIqMIgXo265w9BKYcvSb4/ZB0kg8QjmcjlESGfTcuCBsq8hOkNf6CQ2o/oXJSZ/6KvFH2DbCP4o7X6jixGbwi2Sz+NUSK+Mz7dF/VRbOhTfzCHJSG8BV1700AG/hNRpzB/UAVS6ArP4O/KL45Dp9GNqYbyTAP/cM/kMpmXtEx/yzS2WIBN+/QHmP6uvx2QapZYLNWvVKNpaOkchP42tbNl5mCLxsGwjZ3ebYfTHx4q7R</vt:lpwstr>
  </property>
  <property fmtid="{D5CDD505-2E9C-101B-9397-08002B2CF9AE}" pid="39" name="x1ye=42">
    <vt:lpwstr>oI1PsOrM1pRQMfiniU/L3OWBjbo1HVXzyH98rbP/N80jkjnj7hl5s6X8WfnR0flj8WoUJnJJ31O5STZuu9Pnt6pnDEbKCSNEMXPGhlLE/w2YoP0hQXHgeX2vf1bXLpk/K/2zbCKYF19Bsb02vAPlxvphzu+u8miGWBYLIJpAzP5toZgj9/o5wcY2u5/WSGCulUf6eyS2L2vXFvEefFmsU/eBrT7Ylijr7T2i1dOIX0yAa0Y0xZ7Rc976onfwiYG</vt:lpwstr>
  </property>
  <property fmtid="{D5CDD505-2E9C-101B-9397-08002B2CF9AE}" pid="40" name="x1ye=43">
    <vt:lpwstr>l3B6XaddUbXkjikihekr0hF8yZUp6tygJ6n1eXILL+a7+mVh+/yDyGWvwnWup6FDzp/Zk8xDUaEK4mIWIH2hCCeU9JlzXUBKHwJZmqEzeDvknMtx4aKTJ/qNFu32JFfc+h36x6U3mn1sFdWVhqQZWjtunJtSGWeh/4EbCQ71EnuSCCSerBtPUE3WF4GYRUaq4vxmJcv4Qf6sRMGv1/sTsRvNcBatepdrSPn5bYF+zO7J1Z1msIqqBzPW2pKidvx</vt:lpwstr>
  </property>
  <property fmtid="{D5CDD505-2E9C-101B-9397-08002B2CF9AE}" pid="41" name="x1ye=44">
    <vt:lpwstr>Ao8oiq5CYNHNCx/Xac8Dx2peeyl/198C0YkynKgkECf9AKh6f0cUINHfliZRpkLjNegUSNKhccHu3tbgK+OJ2Fe5XWhbPm5d69erXQjBX1wOG6+aBbJx6Y5cEOn0KPmShrB8OvJ97mIlnf98ln7qUtbAeUTek3nfL25i7CUN3L4vGDh1ze8j8+ZvH7DvLy2F+HwhmvH9guQV+rkF+DMBshxoDYVhCk3yI5k+LwYwP4wHxH59ALbJP3bGa+IhEsy</vt:lpwstr>
  </property>
  <property fmtid="{D5CDD505-2E9C-101B-9397-08002B2CF9AE}" pid="42" name="x1ye=45">
    <vt:lpwstr>4TeZauzKonHMOSLGEoVQ3V4yP8bn/ZlxUSa38q43hqG2lZMfu/BFFaTJwm4m7HMsdiA1yCS/gMjksvWJh4Z4e42F7CCaQfhQD1u45Hvnb2+uCDECz0o7MRz8wfFmjd5BsWA3Rwy2PejG9oHTF6ub95ZT0OVOPGiJtymCL4kN0PNp2a/qgFf1oQF0ZDYw9tYpcPHZUQ/BJaf7BR91QhJiw79qOZ8VhgOwxewGQwkxyP/nez9FCA1fZ6wK36DLfDs</vt:lpwstr>
  </property>
  <property fmtid="{D5CDD505-2E9C-101B-9397-08002B2CF9AE}" pid="43" name="x1ye=46">
    <vt:lpwstr>SBHvFswhOUAgmX4q4qiRjRjEWpcChOOXyF81lRgZVriHRfKC3aTlkMYOyyl0a+oh+Ypb/vV7i4NdSPUwUUWrEx3hvJzn52RYwgOuG0TIVpPWsDccmK5bEKWUwS0R8iUqgSkBzPqm6gUMl7/NckCHhGlwyjuGIUHyOD5lllRVyq/S2Qg3WOZHI+8j76+YS6+jcXZ8wTz7RmPoynMLwfVVc8bgj++vf8/zEwm/oQsbS/v4fuKjtw+sebMvb6g65rJ</vt:lpwstr>
  </property>
  <property fmtid="{D5CDD505-2E9C-101B-9397-08002B2CF9AE}" pid="44" name="x1ye=47">
    <vt:lpwstr>owad23MhJdaDLGzz67ytgL6Pg8z3OL7BVnmRJQpg7vgdXy7CcV7u2JDw21x2xveONUEiJs/NUuJ/KrUUPeOQkFALPXGKYikvAjpCXu7oaaqRSKrL6cp3uCsaZqj893MZXF1F7NSy95hLEvDqNdQoQE+3RDmpkr/wAeJi/gZvtfEK0yePq3FnMHAdvOwLX/nIbYnRuNzTSL+k/n0m2n9CNbGJXcNpX0l81vWikrvwP1cYZCQ+iqv7TYen60Q08Cf</vt:lpwstr>
  </property>
  <property fmtid="{D5CDD505-2E9C-101B-9397-08002B2CF9AE}" pid="45" name="x1ye=48">
    <vt:lpwstr>cr3ZuwugKGgbmeIayFrNWbHRHxNUvx6QgoUj7fBeRu0Txay4AQ65laxvi0thiutpP9f3VWXWVkW7yGnTm+Pd9VT+ulVGpz8jEbM2okMBWH56jQ1+GMZ+Ed1cvRxh5kxRKYrBoJfZu/zC+pmKVe5qynVQmyKD8C5p2xqXT3uZnxhysqV2V+C/ZwjhYcY+cqM/BluCexCYS8sRiZrLLa0WCIAwlqj46h0RqQuZxtEZiDkHq5gRwQ1hMbtyeXrmekT</vt:lpwstr>
  </property>
  <property fmtid="{D5CDD505-2E9C-101B-9397-08002B2CF9AE}" pid="46" name="x1ye=49">
    <vt:lpwstr>YBwBZIHXDoWtigM2kyrBVGCcQSralpf3qhVmLMkYFmUmI1xJIAJn/csgs1RZvWUrkD2sboFodrpLQu12ooGHTAHHPTs98vjtdk1s6Tx+mRZ8ca/K2fcCqHBCHgRCWrACrUGpxjJKJooZmB7vZwFJJ4LzH1O4wjIfIVP65U3xcHmGQSk75RP5Mf6FB986fcN52djH6nQAZOJPIsDxbYCuYBmH7hvDy4kABkOOkKwYUdAqcAX4+Zr5S24zqpBQ+U8</vt:lpwstr>
  </property>
  <property fmtid="{D5CDD505-2E9C-101B-9397-08002B2CF9AE}" pid="47" name="x1ye=5">
    <vt:lpwstr>jtSta9u6V4yt5rXohhPXTlWgRDbOvv/wqiCv2vgJ7IzYHVC405kML6ef+gba2c6UwQ6Iptvga5Iw50aUQtqfCWvgKTertx8sU7EBx7yCP3CoZRI6NwehPWhI1WyOjb5LGuuRWQXjgxX9QVEgsfMUXubl+I60hd4ty9jQ7oiANPzJAY2SMuwKrzN5PAW0hbMFCErfS2MVtnoC4LEw7PlnVMbnMgiUkCti5rw+3OfO+5XwZFhKasJODSenJt41eEE</vt:lpwstr>
  </property>
  <property fmtid="{D5CDD505-2E9C-101B-9397-08002B2CF9AE}" pid="48" name="x1ye=50">
    <vt:lpwstr>vIkd7a9qqPAnftp7AU2w3hoxGUbOQQWeS47bjnAEXkmFlyQ8kJpoWd3Tf1gXD+L46B8uVPitR9Tt7ZoFoy6e+3gRCakgBtrwmxoE36smSC8VMRKa8AflhKVeMrJlFdOIN1JxtPJeY0cWo176FZFtf6W8FeOdZgyMzCvJvwSM3BzC7CoOQCoVHK7pna8OrPuF/ChnLkIz4rLpZNR3FJINckyKcrbNYf+L7X4Szjzp3Y6z6Y6x1Ws8SjkmFcQ/bXm</vt:lpwstr>
  </property>
  <property fmtid="{D5CDD505-2E9C-101B-9397-08002B2CF9AE}" pid="49" name="x1ye=51">
    <vt:lpwstr>bMTmVt5xtCpEomTs4fp9zwPPmMQmxliXGWwFXcl9szMIBQNSa0mvU8QaxVP8Y7OXOCJVTbNTypugfFctPEpBbDKiDNUkVMxoX4fkycv5jBq25WFaSO6v+C1xpeCKM+a3mD/m1zI0NK/YZACIYefwyPqaQFbg553h1lZg6UltsxEK5GYZmWq/KUS3vhxYWxWgQ79mRwxnKv7J8LZMFxmDVqtV9ngKOKi5fPH3eZaPZ9m1Qc5euXtbf4a6Iag5wuZ</vt:lpwstr>
  </property>
  <property fmtid="{D5CDD505-2E9C-101B-9397-08002B2CF9AE}" pid="50" name="x1ye=52">
    <vt:lpwstr>FOCb5M8NoyvY3kFJnqrGb2QPpuXYmLWTVU89R3wLlT9XyDHFlZMk/x08R0qp+aDuPKtHzvr753lqF/K6aBAIGZyVq37Q93OW98W+nuEaLhvA+E8up7Ksa0CGuUSMd5Dfc7QEkr/UsdqmS1vPvTnULip37SWeJ8u/amUzKvL2znBhe+qKrzghianMTP62qS4DV4zD39/r6YiFSVgFY+T4oJDJbjxV4TlUFPPXZhtpnICuDX8ZCs5a4h3p833jVwR</vt:lpwstr>
  </property>
  <property fmtid="{D5CDD505-2E9C-101B-9397-08002B2CF9AE}" pid="51" name="x1ye=53">
    <vt:lpwstr>bnXks6tP6n4ICmnPMh+hesj0VxomdP7VpqehJtO1i+bLIEc+mayNamb+kZsOuecoLl3/49/3RFx1VZtJjd71/qHNHGIv08F/BiRF3LqIgP4Z/+89YyOs9W9ubyMdvV/Hdp5aj6ksm05cE01HCmHqB9bULACk5NXPEbRbyu4f6z+Blefu7JdSuRyxVPEJ0WWlb/WlFmZY5/g7Obv68d/pbpmvQZswIzncnljuI0U5pJA+S4tNtSvxPFc0aJTQt6c</vt:lpwstr>
  </property>
  <property fmtid="{D5CDD505-2E9C-101B-9397-08002B2CF9AE}" pid="52" name="x1ye=54">
    <vt:lpwstr>+0bIql1fG++NS734b/34CukWdGHNWrSupL7asBdvFBobSS+OVv6LTygBc/HLCyUOJWQjCDCfk1KYOz8BP4Vegcvk0XO2MBtuv4733ZzHtR1I7BjW8iJiDh3mTAHputrzdiVZkgGvIZEgC9jMjFq5KpS72rBgYCT9LhwsphIt6z20JivVK75tZKkTlNr+rDIx+yoBf3uHYowHh/+k2T2JfQHQAzxoyKIzcLDOzvRoG9SHeCqo6X2AlImWCtaVnro</vt:lpwstr>
  </property>
  <property fmtid="{D5CDD505-2E9C-101B-9397-08002B2CF9AE}" pid="53" name="x1ye=55">
    <vt:lpwstr>Xi0vzvkZt75mw/w/qJN6f4iSIA+Zt7xlCXJcZsEiBPJ41KcTEOiGCyhJznLNct3XCXckgQfa85V00DqKpGa+A95RG7eIlc+hL9TJGwgMbQnGcHoj6Cg431o7MdnG0DsThGCHt2w62D/DbH9l5UsBp8M1c/BSc8CtYbsicxQ8DnHKzbeTL3LDItN3TgD4AtVJCN1q7y33+pIOUYoZJ59AI2jP3yPxWo9Y2ET4KE3OiL6zX0hfntgjxAiJ6UdMTqu</vt:lpwstr>
  </property>
  <property fmtid="{D5CDD505-2E9C-101B-9397-08002B2CF9AE}" pid="54" name="x1ye=56">
    <vt:lpwstr>UkvDwXIZHiakzDziEhSgGmo+o51Uw5XXBTdHRneN3lZgpW82ttJa/wf8f6U29CNOnWyNPfLImqBUh9eV+niJ9CGtrQb3DDwrhyd2M/sohIHMD92SluXZbTTOvzWmBfjdyf5kx1NIt33JfyY4Jt6ZdqvE8awbpvrHgWiQQSpNIvyZywpt5vNGQX/qFgVbT9eRYbFKNUKFtePJykvKjMGk1g09WS/o8IAG8iDJk/7aFoR42u9ATptvrNLY6OB8Fbi</vt:lpwstr>
  </property>
  <property fmtid="{D5CDD505-2E9C-101B-9397-08002B2CF9AE}" pid="55" name="x1ye=57">
    <vt:lpwstr>o8NDNmZkZe+Jo1UVCxurDfKgZC7k4WuIWYCnew7wVh2CZpo/+Cuie5z+PQgjYsmLCKk+I32qs/1us8dX218t7Bmp/EgRlWTmN+Dt+p0LeoNJKOhRN617UbGePFUqgBS5VPPDxf0VAed0f4ovg44m55ZFSqR/0+EHGL7dlyGh7Cl+hUvvLFZaSl5fDHBL6C6QDxb049SX7QHA9jlyDJTv7yQm5P0AB2HqsQ2qEOzqQ/Ki2T1qfehislHVaj8ZkjI</vt:lpwstr>
  </property>
  <property fmtid="{D5CDD505-2E9C-101B-9397-08002B2CF9AE}" pid="56" name="x1ye=58">
    <vt:lpwstr>fFZ76/Wn4TJMQSGI7/DicjnO/9UXnxnmuEKghqsAjBNmeu1Ms6bScRzQthwMtfBVNZx91aAjDg+Si459rPExTNdZMp4f/Et6TRxQkiyNdqv5qa3j0wGOov9jzhu5geXcsTDqMfMnI7R4ImNYlu3yFwrNrEqIjDLfMKhf2QrkBjaVlAVhTvZ8EtPKHwykkjvKzJxuMNVguVYpr6bl5cpqlonPONOFBkbvQwh5OTbL9zw7aIYw1dbrLgj6KdyLM9B</vt:lpwstr>
  </property>
  <property fmtid="{D5CDD505-2E9C-101B-9397-08002B2CF9AE}" pid="57" name="x1ye=59">
    <vt:lpwstr>rxkMEl/8F8oE9aVFVDlC/eOVl6tIF8OONBpN+bbSmDEO8W5AStZMoUFjkaoQqszJCOAptoll1NsaisWTG/oULCGBX+aKj3OUPF424ozqZEykurcrKCnPfOA/zkEaAhWojcipjeUPcAS6gMaiPnpmPF+2EQJXNu2KIh/kiwFusld5g5bRKEMwOuwYDD/BYU+8JCk4JfpWNmf5wh4qlThzh8k9lcNWF9WNupo9uNm0TpxcfyQshok6p2Yrp1lWTgA</vt:lpwstr>
  </property>
  <property fmtid="{D5CDD505-2E9C-101B-9397-08002B2CF9AE}" pid="58" name="x1ye=6">
    <vt:lpwstr>QtI1WL4i8qSZvgzzI5Dqtt2JFrUGDcSXIvardbnAcs0+dBgveP9p00U9pgjYA3y5T2qEE5KVyKmTT2ftFAbgPaX0/kPazoe7TSkLx7dqw0na+hgph7hDDKHSkx0MGyJ8uRcThtEuf8mA8o2U1VMiZFI8K8fswvx6eOdcUpuphIHjHsyYIYMR+gKPqSBj//pESTX4DLCmtLdbYvYSbez6GOiqLhtvYDP00wAa2zYsx+aVfX8v2SKKs4JjeHWc7cc</vt:lpwstr>
  </property>
  <property fmtid="{D5CDD505-2E9C-101B-9397-08002B2CF9AE}" pid="59" name="x1ye=60">
    <vt:lpwstr>lKqKG2AEzmSJpNetRR5ndR8SarQoIm4iOxmQLTkmf4QO3xUn4xXr18K8SmsVRIcbk0w7k4ZibjyxfsEeKxCmk3+VQhSrr9q0MHOtl/0mJ0gQ5tA17y9KxR2dgJNZiqlQvyFUmQaf5480CYlkdMBE1r77wFPAD7S9pxzQu7+AKvh6jmvlRlctBSQslWaz60D9iL2f0i6tMBVJ9KdEhfzWjkrKjUCSqEkYDAfLpbyqp/XjsGUYZsxsuFCipdYaAgI</vt:lpwstr>
  </property>
  <property fmtid="{D5CDD505-2E9C-101B-9397-08002B2CF9AE}" pid="60" name="x1ye=61">
    <vt:lpwstr>kEAkF0vGAGgUMbQhj5jtVAIKXIk1vG2wUUjbhO3GcTJxM+Y81NE5zyVAjirux3y7cI2fgsjqMJovmc5aRTqSLK+MROX+z+eVGvXyb7V4dzNqQWkiHjS5Ur6bfYU16DVj9A47d73Mu3QfEj9/ibjG38HmlES3v3jgmAQzwR0KipI8mAKUCRGx/QB0IgT071vRf8KVvPHNeKoJeuMm1COVTY7y+pxsyqgr8l4arN5D2ujEUu5piFUqYh8DouOFVuF</vt:lpwstr>
  </property>
  <property fmtid="{D5CDD505-2E9C-101B-9397-08002B2CF9AE}" pid="61" name="x1ye=62">
    <vt:lpwstr>06147KylpVytKdhkjxWpbkVLN/CVeixSimabHet7baBFazZUf9GKzIJb8x+tf9QHAJEFi+ZLNZoQVD2p8K4305HGMAuElAk6nkXv6XeLD8rA+aaaFlIz/p4FuqXLj7buEPCvLHno9PLiF/VQv3cluYP+nIjbLV+fWk/hzjOCiU9TWH6V1h9bWGXll9hqUHVsg1WAU7NYh3eIKv0CGYR8Cabglhaw9eIv82qN7qlW3gEDlxa3IGe1bO+7X/JHsUm</vt:lpwstr>
  </property>
  <property fmtid="{D5CDD505-2E9C-101B-9397-08002B2CF9AE}" pid="62" name="x1ye=63">
    <vt:lpwstr>1vnREO/c6LoFCVz69GDPiDRoxXBTtk6oISMTan/ZCqnEuJ1vFviYBjSuNcUIBwgtLQvmzhJdbr3byqy/zrikajmZmXxyZYKPb0O39MK2ZqZr3nw7+I2lZFC1r/y+kEHb9uJBihhtnArcEZ+IpqgayhEOaMbZx7mClBuG9St3TiQK5Tc9te1BpNto8YAgmvQYrv/5vfxCMKVYIpcLnHvPNsnXouHFACzkvT5cSIERfPKvRmxaOB5s7mbHzKaQaXk</vt:lpwstr>
  </property>
  <property fmtid="{D5CDD505-2E9C-101B-9397-08002B2CF9AE}" pid="63" name="x1ye=64">
    <vt:lpwstr>TJka3n9ZLiPkHx///39NLwekU6SLjpW+BSOE+c65Yz9B0yq+Pd0Q2A/xYk2cng+rSutT0nwS2RGo7+jd00yOQoit6cH3MN7x1wh/8l/bsP+/00cS/DbSge83GwyALPsr3y5K++SjPPF3H10RH/EffnZ9vdBhfUOjc3ydV1akQZjEPtYQwosygwEck9FEFkFWp1tXyGLyi2ETqfxBZkvANhceyaYs73EiUOfg5sk73NTSqYXwKLIQMW016c8wulL</vt:lpwstr>
  </property>
  <property fmtid="{D5CDD505-2E9C-101B-9397-08002B2CF9AE}" pid="64" name="x1ye=65">
    <vt:lpwstr>z5+q83QECgyYOCqnY7eAlK6anx1JizEUPraC8ClZBoWkTAFUZpWcrb5k4L5xuoB3HRfkMeDrljBYp6pRUKVBdiHMmBQ+GifL4a7k5t7Qe3RzyFlQm453AmX/WsUh/EUrf5U4lcyEOvyftgVAIGQ6RJHa3BRGOzy92peKYe339kvaPKqYrG5nP5Iuvdyn8/BIIdGZKAv1fKQ8BRcltSrn+ZpYTJ8XjH1D96ZnGSP3tWR8FMyV5NNhM5BWC1JEny2</vt:lpwstr>
  </property>
  <property fmtid="{D5CDD505-2E9C-101B-9397-08002B2CF9AE}" pid="65" name="x1ye=66">
    <vt:lpwstr>ITT05h7q0VDVuTGSMQ2t/pO/mG0zUWf4szgKf1MHUtSWIBB5gxmkUTMrCh9m/SRdCUCYy7PUlYbaYx5jhPGWgMGCFDYn85tcnEIzWrOgJw/u6yY/R7/TtXlqDC81OWpiAOkTwDTS7F9Vlq32da8AEKhbFSvv5XwVksywoEQfSDWKCDLN4C98Ftdri78/WPuyaaILqqMk9GA54wBlyin/tt61vqAsQ31D+beR3IdfHWk1hzfYN8TPlr9VKSGCto2</vt:lpwstr>
  </property>
  <property fmtid="{D5CDD505-2E9C-101B-9397-08002B2CF9AE}" pid="66" name="x1ye=67">
    <vt:lpwstr>aBSAfImIxwSb0y9Kfsgf8T4bIFDG7svO2lwpREkkvm/ioCfJsXZsdQxd0OW51nI6WXbiaDwsVmiCNucJlM/fdPc7pbLg7ySX9k3eCIw5KcmPFr1HB028e3VvBavsPQT22cr4s2XueE5ugWZCwXM25o8KrgIwiP0VSzkOkTp8jVy58ZZzbFVWMU5McFARXdDRxHo9RLFMPdwrS6jlQjMc/VBYjaNHGe8eolN3dlNcJvMKH/9gAeQFcxxAEQJNl+r</vt:lpwstr>
  </property>
  <property fmtid="{D5CDD505-2E9C-101B-9397-08002B2CF9AE}" pid="67" name="x1ye=68">
    <vt:lpwstr>JXrljYP4zwg2SKLR5FE1oBL6lqPZQd+TG20NdEDfujvpSaWftMIB1TrEkfKj3IQOW7dgCtTZvW7R28JgneoX7tfYqa33Z2mNXDig74YHE5Z8U6l0iX3bOjZh60yH9+uDFcBRilJQEw+0ediBrqHrMQi2ywfb8J6HVXVg468hWzCPsvPknKaQW1Cf/CxZhob78/e+ClbxjpuvEG5AAaydVLTtheGy2E92+yxv+1rDgtnjt1fsn+HTOdDjUjxvmcU</vt:lpwstr>
  </property>
  <property fmtid="{D5CDD505-2E9C-101B-9397-08002B2CF9AE}" pid="68" name="x1ye=69">
    <vt:lpwstr>CGp5DLESPf/1jStnx9JTuE71ritYyWIA9D70Drh3eNPwNFCk0ib/1gIcfwdAlYNFOgK7aVyUjF3jHFZZI11xkGnG5ZWp8Mgw8QYwokla+OCsTA+SfNYuCDCAt5vX36RZrBhU1V/f4Vsn/kTsRkzdwi3OBMmeuO1212GYhWNkxRfRmeIbxiBFBKZ44QcsaTEjdtD9AE5EJJ9T9bpJ+4WkjpvPwyyze1V74Aqte8CSMhoULbN7n7ZNW4cBTdT5GJt</vt:lpwstr>
  </property>
  <property fmtid="{D5CDD505-2E9C-101B-9397-08002B2CF9AE}" pid="69" name="x1ye=7">
    <vt:lpwstr>g53ng7kzFqhP2FAs8u6VAEt92JRhW2zuE+h2kRDdi9JN+pYYtr+ezVmGtAuxw23asD6DYU7+RTg6+PDl/DBhGev2CmgxaAf5XQj+43Z7dp6TrcNQfWQ9rVup3TANJjnY9vIidh1kN3e31z9xP4LISDGXSv5dgR0BNTSKccGzAH0ZIqnchjGPE+fNNTz7OB0frnhCtXPJSBRYy+NGIIfI8SorVz3nc3fGb4BueTji/xWscunLYt98WTpCxsWwkrT</vt:lpwstr>
  </property>
  <property fmtid="{D5CDD505-2E9C-101B-9397-08002B2CF9AE}" pid="70" name="x1ye=70">
    <vt:lpwstr>chCNtumD/XFkkl/rnuUqnocENi83wx0sCVLeJVuVHUOYodzStj2fStn73sVT/NCNl1iJOSE71bHsxRP+X3cuvEUSoTi+EbPF72Y05IGRadepemtpPum8T3np7T6S6rs/A9n6ifB5qNGgO+I79S9fEEGwSmvvp0wwShat/4ka3sdGd+xZuOzOFqIRzt+B1E2x3J4meRrcpy4gBxbjeTzig8IvSpl9RmcViYEUAryj0SZ4asfc1OCVar8+Gc3EESt</vt:lpwstr>
  </property>
  <property fmtid="{D5CDD505-2E9C-101B-9397-08002B2CF9AE}" pid="71" name="x1ye=71">
    <vt:lpwstr>L0gNCrL2mSTRzuAiGWBil5T0VbrTBR0wnxBZNSf4KXpEwDumraPNP3M5QSxFrcZlCNJKJfJ4scIRM6fbdVadHAn2NcuejG3pC8RAya4Dbs7cVtVBR3Jms746UGgSaIRvZeqwGRx0fagW6+rx9ELWROf1wIcVbpFXpvpc6nrAbW8tjwV39ez1q3fNdd4BupU7jFG32FFhqD7TCtbvNN8RXwDai2A3E9yuCz4+m7gqb7hi6byKCWAFuYzTulZskk4</vt:lpwstr>
  </property>
  <property fmtid="{D5CDD505-2E9C-101B-9397-08002B2CF9AE}" pid="72" name="x1ye=72">
    <vt:lpwstr>ISEoHNELjqTxvE+TIe3I43NqFvtUv+PQNqt9LDuSnHSYxER1aUHVK/y1RHSpvjG9s4CPTXFVlVcSSAdTraV/fx1o/PbAXz5Jk4GUxcGGB7aa7wNrmePkiNupsgm7xEBZslb2JtMvs1d2txj/Btp5f9EnDTEv5Mfv/A0rM7SkVvLwKjAXfUfBmxJUh38hzU0C4pvXZ6Y6sTZNAOgY3Cdlv4hNblgE1WlmzPjyxAUF9kAyD5WB3dmPDFoAyosaUt2</vt:lpwstr>
  </property>
  <property fmtid="{D5CDD505-2E9C-101B-9397-08002B2CF9AE}" pid="73" name="x1ye=73">
    <vt:lpwstr>VpJQviaxwbzbMJRWDW/p43ffSmRbMmbxRn3wE/TryG59G8fHRrQD+UpExv/exyfWtgrdLPVCzuv2gbgFDB0wZlM+KCw+mR0Seo1xVkaVQh/94/bm7IKVHI3yj1AbV4RFUZLbTq3kBwjTDnAQL4EmYgeDa4qdT9KidJHr3nz1NfraR2WgUo50Df5y+pbOydDVNwc6GH8Hk02n14HX07QoYTpmKPwp0gh43Wkh4M3Uczq7Gsn/JL1nHLJmqXhmsMU</vt:lpwstr>
  </property>
  <property fmtid="{D5CDD505-2E9C-101B-9397-08002B2CF9AE}" pid="74" name="x1ye=74">
    <vt:lpwstr>cL6wCWLpnIydub7FPgX3l51I/BaXBsMR9DRZIKDLKfd3XN/Ez3Pr4apf9mrPtcHvQBCnYCLVU5/MsKufb1kQExT1QULIRiwWPwpE1xYCgP7PKcgQw2FyPci1C6h3pmNmB1r6TLoTNjmLz8KBn65GcnosVsDW58MnJAw0+I2DdDOnN359wpnQaE3i8RkqGxmB0HbRZCYFlPPOLqY/qHiaT+1JjSBT2CGNr3MnCp1YAJeOpYz0gkq9KPMJ5TAjSNa</vt:lpwstr>
  </property>
  <property fmtid="{D5CDD505-2E9C-101B-9397-08002B2CF9AE}" pid="75" name="x1ye=75">
    <vt:lpwstr>n+oP9J/PXXuqHa5FH7uLUtu3EYjoqc2UVvefNOxQF5/2gX3+0sjBionXTRLnTjrDFuv2dH44cPQnuBLe4JwFMfaUz44KkSrumYTnUoIyz2m0A5o1s1m4R4QDShv77pkcuGOHg3YvEYXsC85sdCbEHysX78em7/JGdBb9kQ2RE/RypONlsccb5w2uqlvNxdpQWNpNH1anO3pXCN+32tuAcd0MGp67liqpwPt04L4vkYEifABXe7WF6+5RMTTQagu</vt:lpwstr>
  </property>
  <property fmtid="{D5CDD505-2E9C-101B-9397-08002B2CF9AE}" pid="76" name="x1ye=76">
    <vt:lpwstr>OL73d6JOEL4y0aroy0mT0aac3Rb8i/RL/sWxlx/kp0KEgfCwTTw3WvFlXNrPLbm8zZv12C18MFlSVKnDt2fvuLl6TmKfzhUvnbR/Mq54phIq9o4T6YUalQfCyXm23A2nDWGDXxh9RVDCQM+g0Vbs5uGzWebHkyyPfTaBKQW6DoDrgt9gs8lVQJ9soX2kftkLfA5TpRqt6ZqtjWJr+ZV7Jbsh6+I+3Y5VKPlAMkfYDqQgfMIjtKc22AlZIytlYCS</vt:lpwstr>
  </property>
  <property fmtid="{D5CDD505-2E9C-101B-9397-08002B2CF9AE}" pid="77" name="x1ye=77">
    <vt:lpwstr>paxMK3HKzeYa/ziezpPJ2UyqgJmftlnXr1O6heVV4N4K2U8ZzwPaFdUaSDCVWFw1KDTzYSe+RlwBYVxrMuF0Z7lq9MUtDoBOw7CXzQo5ETpA7zjvcZ7tacysdk69RmMWcdszNwglCnFeoqwwCARkmJJpHmG/dXCyXKBvm6y3OW1QzwuABOJzrmCXJdPvXgUGJ1ZbK9dg5sl7AKG5bAfRkr5rUuT0HH2GuEDyz5D2zSdIwBk6mRQ1T7MVyBz8J7b</vt:lpwstr>
  </property>
  <property fmtid="{D5CDD505-2E9C-101B-9397-08002B2CF9AE}" pid="78" name="x1ye=78">
    <vt:lpwstr>nkQ96ibOD85vDerd/V3WSLPDR2HPhHgAP3tM/tJFS/sx99fROvuBx5Qvd6ERXLn2ZJ4lAtlQyoO/1ZRdqCvhHvmjFIT6eeh7/vojm3ytfVm7o08nWWiCY52pY/O9NARQSY2HdtwHGHn4RjCqL5IO9808mki0ON62iw1eSF1nnEvrOlATwr+6UydJFq1Zh5KK1srtnOGJ+YjMC3c6mEaSHeqqfM9S8zdz4yG3rCJPrUJVzPkqqxkHnMbpAIbQxcB</vt:lpwstr>
  </property>
  <property fmtid="{D5CDD505-2E9C-101B-9397-08002B2CF9AE}" pid="79" name="x1ye=79">
    <vt:lpwstr>jyBk3BhqVPq6Ti0b6GCaVcVTUqjMXrW0ghpGf+QugStewP38Lcxb4AGdLDaHfi77Ni0DGng6qpqGd5VQ0IJ/dBq25e48990kzwkyMmctDda+qiP0OHarYe28JPwe2rXKASH/fCUQbiDL7iB00ZCvMshccaRQvVFc+Iy3OgiBKf2jxQu//37D1Cjw2d4TgAA</vt:lpwstr>
  </property>
  <property fmtid="{D5CDD505-2E9C-101B-9397-08002B2CF9AE}" pid="80" name="x1ye=8">
    <vt:lpwstr>IBPW/uNs5ln42+n+Zo1KSbqA0wn9yXpdzA5Nt2rndcC9ir/BFK3/c5Pjqza3UtCtKp/l6AvjVFtQUPpwhmR0Pii9lHhTJIzT36OkbuVEgU5QU8/RK9VHdRlA7QXkIgYF2gxESgnxuG05gs4Lu8vuVM03h9XoMVpc3edx989Utn2LnVQxocLF3BdeXFOIKbLBRnL42jF+yf30C1t7sZVQuB8rhmYkNC1Dw20R1KxfMZ1exU2qwHX6XCFgtxCbdUt</vt:lpwstr>
  </property>
  <property fmtid="{D5CDD505-2E9C-101B-9397-08002B2CF9AE}" pid="81" name="x1ye=9">
    <vt:lpwstr>DJRPwGB9B4Iqsv/wz1991JsT6c26+kk1Z4PT+AEg4lqQ0FBWeOuxDNNpWsMdfGTNZmsv69Rcg8k/YbHHMDC6L6oCKbQ8wS0KY4z4eJcBrW3Ad/h7j3M9skLL95pFLro2FNsc5jH/WwXSrRjr5gRNhX9uSsA4IpSM5QUr7hq5JRp+XswX9FtJD6YUY5us8fuIqhBeg3lZU2ojoEYE91jF2+nOnNkDTfh4Q0ay7MHIwsbMEjDFiPsmkxQ2ACk3kCV</vt:lpwstr>
  </property>
</Properties>
</file>